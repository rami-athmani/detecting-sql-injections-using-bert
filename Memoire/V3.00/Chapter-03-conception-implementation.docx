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36647980" w:displacedByCustomXml="next"/>
    <w:sdt>
      <w:sdtPr>
        <w:rPr>
          <w:rFonts w:eastAsiaTheme="minorEastAsia" w:cstheme="minorBidi"/>
          <w:b w:val="0"/>
          <w:spacing w:val="0"/>
          <w:sz w:val="24"/>
          <w:szCs w:val="21"/>
          <w:lang w:val="fr-FR"/>
        </w:rPr>
        <w:id w:val="405890881"/>
        <w:docPartObj>
          <w:docPartGallery w:val="Table of Contents"/>
          <w:docPartUnique/>
        </w:docPartObj>
      </w:sdtPr>
      <w:sdtEndPr>
        <w:rPr>
          <w:bCs/>
        </w:rPr>
      </w:sdtEndPr>
      <w:sdtContent>
        <w:p w:rsidR="0030778B" w:rsidRPr="0030778B" w:rsidRDefault="0030778B" w:rsidP="001A2785">
          <w:pPr>
            <w:pStyle w:val="En-ttedetabledesmatires"/>
            <w:jc w:val="center"/>
            <w:rPr>
              <w:sz w:val="48"/>
              <w:szCs w:val="44"/>
            </w:rPr>
          </w:pPr>
          <w:r w:rsidRPr="0030778B">
            <w:rPr>
              <w:sz w:val="48"/>
              <w:szCs w:val="44"/>
              <w:lang w:val="fr-FR"/>
            </w:rPr>
            <w:t xml:space="preserve">Table </w:t>
          </w:r>
          <w:r w:rsidR="001A2785">
            <w:rPr>
              <w:sz w:val="48"/>
              <w:szCs w:val="44"/>
              <w:lang w:val="fr-FR"/>
            </w:rPr>
            <w:t>of contents</w:t>
          </w:r>
        </w:p>
        <w:p w:rsidR="00295A41" w:rsidRDefault="0030778B">
          <w:pPr>
            <w:pStyle w:val="TM1"/>
            <w:tabs>
              <w:tab w:val="left" w:pos="880"/>
              <w:tab w:val="right" w:leader="dot" w:pos="9062"/>
            </w:tabs>
            <w:rPr>
              <w:rFonts w:asciiTheme="minorHAnsi" w:hAnsiTheme="minorHAnsi"/>
              <w:noProof/>
              <w:sz w:val="22"/>
              <w:szCs w:val="22"/>
            </w:rPr>
          </w:pPr>
          <w:r>
            <w:rPr>
              <w:b/>
              <w:bCs/>
              <w:lang w:val="fr-FR"/>
            </w:rPr>
            <w:fldChar w:fldCharType="begin"/>
          </w:r>
          <w:r>
            <w:rPr>
              <w:b/>
              <w:bCs/>
              <w:lang w:val="fr-FR"/>
            </w:rPr>
            <w:instrText xml:space="preserve"> TOC \o "1-3" \h \z \u </w:instrText>
          </w:r>
          <w:r>
            <w:rPr>
              <w:b/>
              <w:bCs/>
              <w:lang w:val="fr-FR"/>
            </w:rPr>
            <w:fldChar w:fldCharType="separate"/>
          </w:r>
          <w:hyperlink w:anchor="_Toc137854445" w:history="1">
            <w:r w:rsidR="00295A41" w:rsidRPr="0011393A">
              <w:rPr>
                <w:rStyle w:val="Lienhypertexte"/>
                <w:noProof/>
              </w:rPr>
              <w:t>3.</w:t>
            </w:r>
            <w:r w:rsidR="00295A41">
              <w:rPr>
                <w:rFonts w:asciiTheme="minorHAnsi" w:hAnsiTheme="minorHAnsi"/>
                <w:noProof/>
                <w:sz w:val="22"/>
                <w:szCs w:val="22"/>
              </w:rPr>
              <w:tab/>
            </w:r>
            <w:r w:rsidR="00295A41" w:rsidRPr="0011393A">
              <w:rPr>
                <w:rStyle w:val="Lienhypertexte"/>
                <w:noProof/>
              </w:rPr>
              <w:t>Chapter 3</w:t>
            </w:r>
            <w:r w:rsidR="00295A41">
              <w:rPr>
                <w:noProof/>
                <w:webHidden/>
              </w:rPr>
              <w:tab/>
            </w:r>
            <w:r w:rsidR="00295A41">
              <w:rPr>
                <w:noProof/>
                <w:webHidden/>
              </w:rPr>
              <w:fldChar w:fldCharType="begin"/>
            </w:r>
            <w:r w:rsidR="00295A41">
              <w:rPr>
                <w:noProof/>
                <w:webHidden/>
              </w:rPr>
              <w:instrText xml:space="preserve"> PAGEREF _Toc137854445 \h </w:instrText>
            </w:r>
            <w:r w:rsidR="00295A41">
              <w:rPr>
                <w:noProof/>
                <w:webHidden/>
              </w:rPr>
            </w:r>
            <w:r w:rsidR="00295A41">
              <w:rPr>
                <w:noProof/>
                <w:webHidden/>
              </w:rPr>
              <w:fldChar w:fldCharType="separate"/>
            </w:r>
            <w:r w:rsidR="00113FAB">
              <w:rPr>
                <w:noProof/>
                <w:webHidden/>
              </w:rPr>
              <w:t>50</w:t>
            </w:r>
            <w:r w:rsidR="00295A41">
              <w:rPr>
                <w:noProof/>
                <w:webHidden/>
              </w:rPr>
              <w:fldChar w:fldCharType="end"/>
            </w:r>
          </w:hyperlink>
        </w:p>
        <w:p w:rsidR="00295A41" w:rsidRDefault="0056770D">
          <w:pPr>
            <w:pStyle w:val="TM2"/>
            <w:tabs>
              <w:tab w:val="left" w:pos="1100"/>
              <w:tab w:val="right" w:leader="dot" w:pos="9062"/>
            </w:tabs>
            <w:rPr>
              <w:rFonts w:asciiTheme="minorHAnsi" w:hAnsiTheme="minorHAnsi"/>
              <w:noProof/>
              <w:sz w:val="22"/>
              <w:szCs w:val="22"/>
            </w:rPr>
          </w:pPr>
          <w:hyperlink w:anchor="_Toc137854446" w:history="1">
            <w:r w:rsidR="00295A41" w:rsidRPr="0011393A">
              <w:rPr>
                <w:rStyle w:val="Lienhypertexte"/>
                <w:bCs/>
                <w:noProof/>
                <w14:scene3d>
                  <w14:camera w14:prst="orthographicFront"/>
                  <w14:lightRig w14:rig="threePt" w14:dir="t">
                    <w14:rot w14:lat="0" w14:lon="0" w14:rev="0"/>
                  </w14:lightRig>
                </w14:scene3d>
              </w:rPr>
              <w:t>3.1</w:t>
            </w:r>
            <w:r w:rsidR="00295A41">
              <w:rPr>
                <w:rFonts w:asciiTheme="minorHAnsi" w:hAnsiTheme="minorHAnsi"/>
                <w:noProof/>
                <w:sz w:val="22"/>
                <w:szCs w:val="22"/>
              </w:rPr>
              <w:tab/>
            </w:r>
            <w:r w:rsidR="00295A41" w:rsidRPr="0011393A">
              <w:rPr>
                <w:rStyle w:val="Lienhypertexte"/>
                <w:noProof/>
              </w:rPr>
              <w:t>Introduction</w:t>
            </w:r>
            <w:r w:rsidR="00295A41">
              <w:rPr>
                <w:noProof/>
                <w:webHidden/>
              </w:rPr>
              <w:tab/>
            </w:r>
            <w:r w:rsidR="00295A41">
              <w:rPr>
                <w:noProof/>
                <w:webHidden/>
              </w:rPr>
              <w:fldChar w:fldCharType="begin"/>
            </w:r>
            <w:r w:rsidR="00295A41">
              <w:rPr>
                <w:noProof/>
                <w:webHidden/>
              </w:rPr>
              <w:instrText xml:space="preserve"> PAGEREF _Toc137854446 \h </w:instrText>
            </w:r>
            <w:r w:rsidR="00295A41">
              <w:rPr>
                <w:noProof/>
                <w:webHidden/>
              </w:rPr>
            </w:r>
            <w:r w:rsidR="00295A41">
              <w:rPr>
                <w:noProof/>
                <w:webHidden/>
              </w:rPr>
              <w:fldChar w:fldCharType="separate"/>
            </w:r>
            <w:r w:rsidR="00113FAB">
              <w:rPr>
                <w:noProof/>
                <w:webHidden/>
              </w:rPr>
              <w:t>50</w:t>
            </w:r>
            <w:r w:rsidR="00295A41">
              <w:rPr>
                <w:noProof/>
                <w:webHidden/>
              </w:rPr>
              <w:fldChar w:fldCharType="end"/>
            </w:r>
          </w:hyperlink>
        </w:p>
        <w:p w:rsidR="00295A41" w:rsidRDefault="0056770D">
          <w:pPr>
            <w:pStyle w:val="TM2"/>
            <w:tabs>
              <w:tab w:val="left" w:pos="1100"/>
              <w:tab w:val="right" w:leader="dot" w:pos="9062"/>
            </w:tabs>
            <w:rPr>
              <w:rFonts w:asciiTheme="minorHAnsi" w:hAnsiTheme="minorHAnsi"/>
              <w:noProof/>
              <w:sz w:val="22"/>
              <w:szCs w:val="22"/>
            </w:rPr>
          </w:pPr>
          <w:hyperlink w:anchor="_Toc137854447" w:history="1">
            <w:r w:rsidR="00295A41" w:rsidRPr="0011393A">
              <w:rPr>
                <w:rStyle w:val="Lienhypertexte"/>
                <w:bCs/>
                <w:noProof/>
                <w:lang w:val="en-CA"/>
                <w14:scene3d>
                  <w14:camera w14:prst="orthographicFront"/>
                  <w14:lightRig w14:rig="threePt" w14:dir="t">
                    <w14:rot w14:lat="0" w14:lon="0" w14:rev="0"/>
                  </w14:lightRig>
                </w14:scene3d>
              </w:rPr>
              <w:t>3.2</w:t>
            </w:r>
            <w:r w:rsidR="00295A41">
              <w:rPr>
                <w:rFonts w:asciiTheme="minorHAnsi" w:hAnsiTheme="minorHAnsi"/>
                <w:noProof/>
                <w:sz w:val="22"/>
                <w:szCs w:val="22"/>
              </w:rPr>
              <w:tab/>
            </w:r>
            <w:r w:rsidR="00295A41" w:rsidRPr="0011393A">
              <w:rPr>
                <w:rStyle w:val="Lienhypertexte"/>
                <w:noProof/>
                <w:lang w:val="en-CA"/>
              </w:rPr>
              <w:t>General conception of the solution</w:t>
            </w:r>
            <w:r w:rsidR="00295A41">
              <w:rPr>
                <w:noProof/>
                <w:webHidden/>
              </w:rPr>
              <w:tab/>
            </w:r>
            <w:r w:rsidR="00295A41">
              <w:rPr>
                <w:noProof/>
                <w:webHidden/>
              </w:rPr>
              <w:fldChar w:fldCharType="begin"/>
            </w:r>
            <w:r w:rsidR="00295A41">
              <w:rPr>
                <w:noProof/>
                <w:webHidden/>
              </w:rPr>
              <w:instrText xml:space="preserve"> PAGEREF _Toc137854447 \h </w:instrText>
            </w:r>
            <w:r w:rsidR="00295A41">
              <w:rPr>
                <w:noProof/>
                <w:webHidden/>
              </w:rPr>
            </w:r>
            <w:r w:rsidR="00295A41">
              <w:rPr>
                <w:noProof/>
                <w:webHidden/>
              </w:rPr>
              <w:fldChar w:fldCharType="separate"/>
            </w:r>
            <w:r w:rsidR="00113FAB">
              <w:rPr>
                <w:noProof/>
                <w:webHidden/>
              </w:rPr>
              <w:t>50</w:t>
            </w:r>
            <w:r w:rsidR="00295A41">
              <w:rPr>
                <w:noProof/>
                <w:webHidden/>
              </w:rPr>
              <w:fldChar w:fldCharType="end"/>
            </w:r>
          </w:hyperlink>
        </w:p>
        <w:p w:rsidR="00295A41" w:rsidRDefault="0056770D">
          <w:pPr>
            <w:pStyle w:val="TM2"/>
            <w:tabs>
              <w:tab w:val="left" w:pos="1100"/>
              <w:tab w:val="right" w:leader="dot" w:pos="9062"/>
            </w:tabs>
            <w:rPr>
              <w:rFonts w:asciiTheme="minorHAnsi" w:hAnsiTheme="minorHAnsi"/>
              <w:noProof/>
              <w:sz w:val="22"/>
              <w:szCs w:val="22"/>
            </w:rPr>
          </w:pPr>
          <w:hyperlink w:anchor="_Toc137854448" w:history="1">
            <w:r w:rsidR="00295A41" w:rsidRPr="0011393A">
              <w:rPr>
                <w:rStyle w:val="Lienhypertexte"/>
                <w:bCs/>
                <w:noProof/>
                <w:lang w:val="en-CA"/>
                <w14:scene3d>
                  <w14:camera w14:prst="orthographicFront"/>
                  <w14:lightRig w14:rig="threePt" w14:dir="t">
                    <w14:rot w14:lat="0" w14:lon="0" w14:rev="0"/>
                  </w14:lightRig>
                </w14:scene3d>
              </w:rPr>
              <w:t>3.3</w:t>
            </w:r>
            <w:r w:rsidR="00295A41">
              <w:rPr>
                <w:rFonts w:asciiTheme="minorHAnsi" w:hAnsiTheme="minorHAnsi"/>
                <w:noProof/>
                <w:sz w:val="22"/>
                <w:szCs w:val="22"/>
              </w:rPr>
              <w:tab/>
            </w:r>
            <w:r w:rsidR="00295A41" w:rsidRPr="0011393A">
              <w:rPr>
                <w:rStyle w:val="Lienhypertexte"/>
                <w:noProof/>
                <w:lang w:val="en-CA"/>
              </w:rPr>
              <w:t>Chosen model: BERT</w:t>
            </w:r>
            <w:r w:rsidR="00295A41">
              <w:rPr>
                <w:noProof/>
                <w:webHidden/>
              </w:rPr>
              <w:tab/>
            </w:r>
            <w:r w:rsidR="00295A41">
              <w:rPr>
                <w:noProof/>
                <w:webHidden/>
              </w:rPr>
              <w:fldChar w:fldCharType="begin"/>
            </w:r>
            <w:r w:rsidR="00295A41">
              <w:rPr>
                <w:noProof/>
                <w:webHidden/>
              </w:rPr>
              <w:instrText xml:space="preserve"> PAGEREF _Toc137854448 \h </w:instrText>
            </w:r>
            <w:r w:rsidR="00295A41">
              <w:rPr>
                <w:noProof/>
                <w:webHidden/>
              </w:rPr>
            </w:r>
            <w:r w:rsidR="00295A41">
              <w:rPr>
                <w:noProof/>
                <w:webHidden/>
              </w:rPr>
              <w:fldChar w:fldCharType="separate"/>
            </w:r>
            <w:r w:rsidR="00113FAB">
              <w:rPr>
                <w:noProof/>
                <w:webHidden/>
              </w:rPr>
              <w:t>51</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49" w:history="1">
            <w:r w:rsidR="00295A41" w:rsidRPr="0011393A">
              <w:rPr>
                <w:rStyle w:val="Lienhypertexte"/>
                <w:bCs/>
                <w:noProof/>
                <w:lang w:val="en-CA"/>
                <w14:scene3d>
                  <w14:camera w14:prst="orthographicFront"/>
                  <w14:lightRig w14:rig="threePt" w14:dir="t">
                    <w14:rot w14:lat="0" w14:lon="0" w14:rev="0"/>
                  </w14:lightRig>
                </w14:scene3d>
              </w:rPr>
              <w:t>3.3.1</w:t>
            </w:r>
            <w:r w:rsidR="00295A41">
              <w:rPr>
                <w:rFonts w:asciiTheme="minorHAnsi" w:hAnsiTheme="minorHAnsi"/>
                <w:noProof/>
                <w:sz w:val="22"/>
                <w:szCs w:val="22"/>
              </w:rPr>
              <w:tab/>
            </w:r>
            <w:r w:rsidR="00295A41" w:rsidRPr="0011393A">
              <w:rPr>
                <w:rStyle w:val="Lienhypertexte"/>
                <w:noProof/>
                <w:lang w:val="en-CA"/>
              </w:rPr>
              <w:t>BERT architecture</w:t>
            </w:r>
            <w:r w:rsidR="00295A41">
              <w:rPr>
                <w:noProof/>
                <w:webHidden/>
              </w:rPr>
              <w:tab/>
            </w:r>
            <w:r w:rsidR="00295A41">
              <w:rPr>
                <w:noProof/>
                <w:webHidden/>
              </w:rPr>
              <w:fldChar w:fldCharType="begin"/>
            </w:r>
            <w:r w:rsidR="00295A41">
              <w:rPr>
                <w:noProof/>
                <w:webHidden/>
              </w:rPr>
              <w:instrText xml:space="preserve"> PAGEREF _Toc137854449 \h </w:instrText>
            </w:r>
            <w:r w:rsidR="00295A41">
              <w:rPr>
                <w:noProof/>
                <w:webHidden/>
              </w:rPr>
            </w:r>
            <w:r w:rsidR="00295A41">
              <w:rPr>
                <w:noProof/>
                <w:webHidden/>
              </w:rPr>
              <w:fldChar w:fldCharType="separate"/>
            </w:r>
            <w:r w:rsidR="00113FAB">
              <w:rPr>
                <w:noProof/>
                <w:webHidden/>
              </w:rPr>
              <w:t>52</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50" w:history="1">
            <w:r w:rsidR="00295A41" w:rsidRPr="0011393A">
              <w:rPr>
                <w:rStyle w:val="Lienhypertexte"/>
                <w:bCs/>
                <w:noProof/>
                <w:lang w:val="en-CA"/>
                <w14:scene3d>
                  <w14:camera w14:prst="orthographicFront"/>
                  <w14:lightRig w14:rig="threePt" w14:dir="t">
                    <w14:rot w14:lat="0" w14:lon="0" w14:rev="0"/>
                  </w14:lightRig>
                </w14:scene3d>
              </w:rPr>
              <w:t>3.3.2</w:t>
            </w:r>
            <w:r w:rsidR="00295A41">
              <w:rPr>
                <w:rFonts w:asciiTheme="minorHAnsi" w:hAnsiTheme="minorHAnsi"/>
                <w:noProof/>
                <w:sz w:val="22"/>
                <w:szCs w:val="22"/>
              </w:rPr>
              <w:tab/>
            </w:r>
            <w:r w:rsidR="00295A41" w:rsidRPr="0011393A">
              <w:rPr>
                <w:rStyle w:val="Lienhypertexte"/>
                <w:noProof/>
                <w:lang w:val="en-CA"/>
              </w:rPr>
              <w:t>BERT for Text Classification</w:t>
            </w:r>
            <w:r w:rsidR="00295A41">
              <w:rPr>
                <w:noProof/>
                <w:webHidden/>
              </w:rPr>
              <w:tab/>
            </w:r>
            <w:r w:rsidR="00295A41">
              <w:rPr>
                <w:noProof/>
                <w:webHidden/>
              </w:rPr>
              <w:fldChar w:fldCharType="begin"/>
            </w:r>
            <w:r w:rsidR="00295A41">
              <w:rPr>
                <w:noProof/>
                <w:webHidden/>
              </w:rPr>
              <w:instrText xml:space="preserve"> PAGEREF _Toc137854450 \h </w:instrText>
            </w:r>
            <w:r w:rsidR="00295A41">
              <w:rPr>
                <w:noProof/>
                <w:webHidden/>
              </w:rPr>
            </w:r>
            <w:r w:rsidR="00295A41">
              <w:rPr>
                <w:noProof/>
                <w:webHidden/>
              </w:rPr>
              <w:fldChar w:fldCharType="separate"/>
            </w:r>
            <w:r w:rsidR="00113FAB">
              <w:rPr>
                <w:noProof/>
                <w:webHidden/>
              </w:rPr>
              <w:t>53</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51" w:history="1">
            <w:r w:rsidR="00295A41" w:rsidRPr="0011393A">
              <w:rPr>
                <w:rStyle w:val="Lienhypertexte"/>
                <w:bCs/>
                <w:noProof/>
                <w:lang w:val="en-CA"/>
                <w14:scene3d>
                  <w14:camera w14:prst="orthographicFront"/>
                  <w14:lightRig w14:rig="threePt" w14:dir="t">
                    <w14:rot w14:lat="0" w14:lon="0" w14:rev="0"/>
                  </w14:lightRig>
                </w14:scene3d>
              </w:rPr>
              <w:t>3.3.3</w:t>
            </w:r>
            <w:r w:rsidR="00295A41">
              <w:rPr>
                <w:rFonts w:asciiTheme="minorHAnsi" w:hAnsiTheme="minorHAnsi"/>
                <w:noProof/>
                <w:sz w:val="22"/>
                <w:szCs w:val="22"/>
              </w:rPr>
              <w:tab/>
            </w:r>
            <w:r w:rsidR="00295A41" w:rsidRPr="0011393A">
              <w:rPr>
                <w:rStyle w:val="Lienhypertexte"/>
                <w:noProof/>
                <w:lang w:val="en-CA"/>
              </w:rPr>
              <w:t>Why BERT was chosen</w:t>
            </w:r>
            <w:r w:rsidR="00295A41">
              <w:rPr>
                <w:noProof/>
                <w:webHidden/>
              </w:rPr>
              <w:tab/>
            </w:r>
            <w:r w:rsidR="00295A41">
              <w:rPr>
                <w:noProof/>
                <w:webHidden/>
              </w:rPr>
              <w:fldChar w:fldCharType="begin"/>
            </w:r>
            <w:r w:rsidR="00295A41">
              <w:rPr>
                <w:noProof/>
                <w:webHidden/>
              </w:rPr>
              <w:instrText xml:space="preserve"> PAGEREF _Toc137854451 \h </w:instrText>
            </w:r>
            <w:r w:rsidR="00295A41">
              <w:rPr>
                <w:noProof/>
                <w:webHidden/>
              </w:rPr>
            </w:r>
            <w:r w:rsidR="00295A41">
              <w:rPr>
                <w:noProof/>
                <w:webHidden/>
              </w:rPr>
              <w:fldChar w:fldCharType="separate"/>
            </w:r>
            <w:r w:rsidR="00113FAB">
              <w:rPr>
                <w:noProof/>
                <w:webHidden/>
              </w:rPr>
              <w:t>54</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52" w:history="1">
            <w:r w:rsidR="00295A41" w:rsidRPr="0011393A">
              <w:rPr>
                <w:rStyle w:val="Lienhypertexte"/>
                <w:bCs/>
                <w:noProof/>
                <w:lang w:val="en-CA"/>
                <w14:scene3d>
                  <w14:camera w14:prst="orthographicFront"/>
                  <w14:lightRig w14:rig="threePt" w14:dir="t">
                    <w14:rot w14:lat="0" w14:lon="0" w14:rev="0"/>
                  </w14:lightRig>
                </w14:scene3d>
              </w:rPr>
              <w:t>3.3.4</w:t>
            </w:r>
            <w:r w:rsidR="00295A41">
              <w:rPr>
                <w:rFonts w:asciiTheme="minorHAnsi" w:hAnsiTheme="minorHAnsi"/>
                <w:noProof/>
                <w:sz w:val="22"/>
                <w:szCs w:val="22"/>
              </w:rPr>
              <w:tab/>
            </w:r>
            <w:r w:rsidR="00295A41" w:rsidRPr="0011393A">
              <w:rPr>
                <w:rStyle w:val="Lienhypertexte"/>
                <w:noProof/>
                <w:lang w:val="en-CA"/>
              </w:rPr>
              <w:t>Fine-tuning BERT for SQL Injection Detection:</w:t>
            </w:r>
            <w:r w:rsidR="00295A41">
              <w:rPr>
                <w:noProof/>
                <w:webHidden/>
              </w:rPr>
              <w:tab/>
            </w:r>
            <w:r w:rsidR="00295A41">
              <w:rPr>
                <w:noProof/>
                <w:webHidden/>
              </w:rPr>
              <w:fldChar w:fldCharType="begin"/>
            </w:r>
            <w:r w:rsidR="00295A41">
              <w:rPr>
                <w:noProof/>
                <w:webHidden/>
              </w:rPr>
              <w:instrText xml:space="preserve"> PAGEREF _Toc137854452 \h </w:instrText>
            </w:r>
            <w:r w:rsidR="00295A41">
              <w:rPr>
                <w:noProof/>
                <w:webHidden/>
              </w:rPr>
            </w:r>
            <w:r w:rsidR="00295A41">
              <w:rPr>
                <w:noProof/>
                <w:webHidden/>
              </w:rPr>
              <w:fldChar w:fldCharType="separate"/>
            </w:r>
            <w:r w:rsidR="00113FAB">
              <w:rPr>
                <w:noProof/>
                <w:webHidden/>
              </w:rPr>
              <w:t>54</w:t>
            </w:r>
            <w:r w:rsidR="00295A41">
              <w:rPr>
                <w:noProof/>
                <w:webHidden/>
              </w:rPr>
              <w:fldChar w:fldCharType="end"/>
            </w:r>
          </w:hyperlink>
        </w:p>
        <w:p w:rsidR="00295A41" w:rsidRDefault="0056770D">
          <w:pPr>
            <w:pStyle w:val="TM2"/>
            <w:tabs>
              <w:tab w:val="left" w:pos="1100"/>
              <w:tab w:val="right" w:leader="dot" w:pos="9062"/>
            </w:tabs>
            <w:rPr>
              <w:rFonts w:asciiTheme="minorHAnsi" w:hAnsiTheme="minorHAnsi"/>
              <w:noProof/>
              <w:sz w:val="22"/>
              <w:szCs w:val="22"/>
            </w:rPr>
          </w:pPr>
          <w:hyperlink w:anchor="_Toc137854453" w:history="1">
            <w:r w:rsidR="00295A41" w:rsidRPr="0011393A">
              <w:rPr>
                <w:rStyle w:val="Lienhypertexte"/>
                <w:bCs/>
                <w:noProof/>
                <w:lang w:val="en-CA"/>
                <w14:scene3d>
                  <w14:camera w14:prst="orthographicFront"/>
                  <w14:lightRig w14:rig="threePt" w14:dir="t">
                    <w14:rot w14:lat="0" w14:lon="0" w14:rev="0"/>
                  </w14:lightRig>
                </w14:scene3d>
              </w:rPr>
              <w:t>3.4</w:t>
            </w:r>
            <w:r w:rsidR="00295A41">
              <w:rPr>
                <w:rFonts w:asciiTheme="minorHAnsi" w:hAnsiTheme="minorHAnsi"/>
                <w:noProof/>
                <w:sz w:val="22"/>
                <w:szCs w:val="22"/>
              </w:rPr>
              <w:tab/>
            </w:r>
            <w:r w:rsidR="00295A41" w:rsidRPr="0011393A">
              <w:rPr>
                <w:rStyle w:val="Lienhypertexte"/>
                <w:noProof/>
                <w:lang w:val="en-CA"/>
              </w:rPr>
              <w:t>Presentation of development tools</w:t>
            </w:r>
            <w:r w:rsidR="00295A41">
              <w:rPr>
                <w:noProof/>
                <w:webHidden/>
              </w:rPr>
              <w:tab/>
            </w:r>
            <w:r w:rsidR="00295A41">
              <w:rPr>
                <w:noProof/>
                <w:webHidden/>
              </w:rPr>
              <w:fldChar w:fldCharType="begin"/>
            </w:r>
            <w:r w:rsidR="00295A41">
              <w:rPr>
                <w:noProof/>
                <w:webHidden/>
              </w:rPr>
              <w:instrText xml:space="preserve"> PAGEREF _Toc137854453 \h </w:instrText>
            </w:r>
            <w:r w:rsidR="00295A41">
              <w:rPr>
                <w:noProof/>
                <w:webHidden/>
              </w:rPr>
            </w:r>
            <w:r w:rsidR="00295A41">
              <w:rPr>
                <w:noProof/>
                <w:webHidden/>
              </w:rPr>
              <w:fldChar w:fldCharType="separate"/>
            </w:r>
            <w:r w:rsidR="00113FAB">
              <w:rPr>
                <w:noProof/>
                <w:webHidden/>
              </w:rPr>
              <w:t>54</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54" w:history="1">
            <w:r w:rsidR="00295A41" w:rsidRPr="0011393A">
              <w:rPr>
                <w:rStyle w:val="Lienhypertexte"/>
                <w:bCs/>
                <w:noProof/>
                <w:lang w:val="en-CA"/>
                <w14:scene3d>
                  <w14:camera w14:prst="orthographicFront"/>
                  <w14:lightRig w14:rig="threePt" w14:dir="t">
                    <w14:rot w14:lat="0" w14:lon="0" w14:rev="0"/>
                  </w14:lightRig>
                </w14:scene3d>
              </w:rPr>
              <w:t>3.4.1</w:t>
            </w:r>
            <w:r w:rsidR="00295A41">
              <w:rPr>
                <w:rFonts w:asciiTheme="minorHAnsi" w:hAnsiTheme="minorHAnsi"/>
                <w:noProof/>
                <w:sz w:val="22"/>
                <w:szCs w:val="22"/>
              </w:rPr>
              <w:tab/>
            </w:r>
            <w:r w:rsidR="00295A41" w:rsidRPr="0011393A">
              <w:rPr>
                <w:rStyle w:val="Lienhypertexte"/>
                <w:noProof/>
                <w:lang w:val="en-CA"/>
              </w:rPr>
              <w:t>Programming language</w:t>
            </w:r>
            <w:r w:rsidR="00295A41">
              <w:rPr>
                <w:noProof/>
                <w:webHidden/>
              </w:rPr>
              <w:tab/>
            </w:r>
            <w:r w:rsidR="00295A41">
              <w:rPr>
                <w:noProof/>
                <w:webHidden/>
              </w:rPr>
              <w:fldChar w:fldCharType="begin"/>
            </w:r>
            <w:r w:rsidR="00295A41">
              <w:rPr>
                <w:noProof/>
                <w:webHidden/>
              </w:rPr>
              <w:instrText xml:space="preserve"> PAGEREF _Toc137854454 \h </w:instrText>
            </w:r>
            <w:r w:rsidR="00295A41">
              <w:rPr>
                <w:noProof/>
                <w:webHidden/>
              </w:rPr>
            </w:r>
            <w:r w:rsidR="00295A41">
              <w:rPr>
                <w:noProof/>
                <w:webHidden/>
              </w:rPr>
              <w:fldChar w:fldCharType="separate"/>
            </w:r>
            <w:r w:rsidR="00113FAB">
              <w:rPr>
                <w:noProof/>
                <w:webHidden/>
              </w:rPr>
              <w:t>54</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55" w:history="1">
            <w:r w:rsidR="00295A41" w:rsidRPr="0011393A">
              <w:rPr>
                <w:rStyle w:val="Lienhypertexte"/>
                <w:bCs/>
                <w:noProof/>
                <w:lang w:val="en-CA"/>
                <w14:scene3d>
                  <w14:camera w14:prst="orthographicFront"/>
                  <w14:lightRig w14:rig="threePt" w14:dir="t">
                    <w14:rot w14:lat="0" w14:lon="0" w14:rev="0"/>
                  </w14:lightRig>
                </w14:scene3d>
              </w:rPr>
              <w:t>3.4.2</w:t>
            </w:r>
            <w:r w:rsidR="00295A41">
              <w:rPr>
                <w:rFonts w:asciiTheme="minorHAnsi" w:hAnsiTheme="minorHAnsi"/>
                <w:noProof/>
                <w:sz w:val="22"/>
                <w:szCs w:val="22"/>
              </w:rPr>
              <w:tab/>
            </w:r>
            <w:r w:rsidR="00295A41" w:rsidRPr="0011393A">
              <w:rPr>
                <w:rStyle w:val="Lienhypertexte"/>
                <w:noProof/>
                <w:lang w:val="en-CA"/>
              </w:rPr>
              <w:t>Libraries</w:t>
            </w:r>
            <w:r w:rsidR="00295A41">
              <w:rPr>
                <w:noProof/>
                <w:webHidden/>
              </w:rPr>
              <w:tab/>
            </w:r>
            <w:r w:rsidR="00295A41">
              <w:rPr>
                <w:noProof/>
                <w:webHidden/>
              </w:rPr>
              <w:fldChar w:fldCharType="begin"/>
            </w:r>
            <w:r w:rsidR="00295A41">
              <w:rPr>
                <w:noProof/>
                <w:webHidden/>
              </w:rPr>
              <w:instrText xml:space="preserve"> PAGEREF _Toc137854455 \h </w:instrText>
            </w:r>
            <w:r w:rsidR="00295A41">
              <w:rPr>
                <w:noProof/>
                <w:webHidden/>
              </w:rPr>
            </w:r>
            <w:r w:rsidR="00295A41">
              <w:rPr>
                <w:noProof/>
                <w:webHidden/>
              </w:rPr>
              <w:fldChar w:fldCharType="separate"/>
            </w:r>
            <w:r w:rsidR="00113FAB">
              <w:rPr>
                <w:noProof/>
                <w:webHidden/>
              </w:rPr>
              <w:t>55</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56" w:history="1">
            <w:r w:rsidR="00295A41" w:rsidRPr="0011393A">
              <w:rPr>
                <w:rStyle w:val="Lienhypertexte"/>
                <w:bCs/>
                <w:noProof/>
                <w:lang w:val="en-CA"/>
                <w14:scene3d>
                  <w14:camera w14:prst="orthographicFront"/>
                  <w14:lightRig w14:rig="threePt" w14:dir="t">
                    <w14:rot w14:lat="0" w14:lon="0" w14:rev="0"/>
                  </w14:lightRig>
                </w14:scene3d>
              </w:rPr>
              <w:t>3.4.3</w:t>
            </w:r>
            <w:r w:rsidR="00295A41">
              <w:rPr>
                <w:rFonts w:asciiTheme="minorHAnsi" w:hAnsiTheme="minorHAnsi"/>
                <w:noProof/>
                <w:sz w:val="22"/>
                <w:szCs w:val="22"/>
              </w:rPr>
              <w:tab/>
            </w:r>
            <w:r w:rsidR="00295A41" w:rsidRPr="0011393A">
              <w:rPr>
                <w:rStyle w:val="Lienhypertexte"/>
                <w:noProof/>
                <w:lang w:val="en-CA"/>
              </w:rPr>
              <w:t>Development environment</w:t>
            </w:r>
            <w:r w:rsidR="00295A41">
              <w:rPr>
                <w:noProof/>
                <w:webHidden/>
              </w:rPr>
              <w:tab/>
            </w:r>
            <w:r w:rsidR="00295A41">
              <w:rPr>
                <w:noProof/>
                <w:webHidden/>
              </w:rPr>
              <w:fldChar w:fldCharType="begin"/>
            </w:r>
            <w:r w:rsidR="00295A41">
              <w:rPr>
                <w:noProof/>
                <w:webHidden/>
              </w:rPr>
              <w:instrText xml:space="preserve"> PAGEREF _Toc137854456 \h </w:instrText>
            </w:r>
            <w:r w:rsidR="00295A41">
              <w:rPr>
                <w:noProof/>
                <w:webHidden/>
              </w:rPr>
            </w:r>
            <w:r w:rsidR="00295A41">
              <w:rPr>
                <w:noProof/>
                <w:webHidden/>
              </w:rPr>
              <w:fldChar w:fldCharType="separate"/>
            </w:r>
            <w:r w:rsidR="00113FAB">
              <w:rPr>
                <w:noProof/>
                <w:webHidden/>
              </w:rPr>
              <w:t>56</w:t>
            </w:r>
            <w:r w:rsidR="00295A41">
              <w:rPr>
                <w:noProof/>
                <w:webHidden/>
              </w:rPr>
              <w:fldChar w:fldCharType="end"/>
            </w:r>
          </w:hyperlink>
        </w:p>
        <w:p w:rsidR="00295A41" w:rsidRDefault="0056770D">
          <w:pPr>
            <w:pStyle w:val="TM2"/>
            <w:tabs>
              <w:tab w:val="left" w:pos="1100"/>
              <w:tab w:val="right" w:leader="dot" w:pos="9062"/>
            </w:tabs>
            <w:rPr>
              <w:rFonts w:asciiTheme="minorHAnsi" w:hAnsiTheme="minorHAnsi"/>
              <w:noProof/>
              <w:sz w:val="22"/>
              <w:szCs w:val="22"/>
            </w:rPr>
          </w:pPr>
          <w:hyperlink w:anchor="_Toc137854457" w:history="1">
            <w:r w:rsidR="00295A41" w:rsidRPr="0011393A">
              <w:rPr>
                <w:rStyle w:val="Lienhypertexte"/>
                <w:bCs/>
                <w:noProof/>
                <w:lang w:val="en-CA"/>
                <w14:scene3d>
                  <w14:camera w14:prst="orthographicFront"/>
                  <w14:lightRig w14:rig="threePt" w14:dir="t">
                    <w14:rot w14:lat="0" w14:lon="0" w14:rev="0"/>
                  </w14:lightRig>
                </w14:scene3d>
              </w:rPr>
              <w:t>3.5</w:t>
            </w:r>
            <w:r w:rsidR="00295A41">
              <w:rPr>
                <w:rFonts w:asciiTheme="minorHAnsi" w:hAnsiTheme="minorHAnsi"/>
                <w:noProof/>
                <w:sz w:val="22"/>
                <w:szCs w:val="22"/>
              </w:rPr>
              <w:tab/>
            </w:r>
            <w:r w:rsidR="00295A41" w:rsidRPr="0011393A">
              <w:rPr>
                <w:rStyle w:val="Lienhypertexte"/>
                <w:noProof/>
                <w:lang w:val="en-CA"/>
              </w:rPr>
              <w:t>Dataset</w:t>
            </w:r>
            <w:r w:rsidR="00295A41">
              <w:rPr>
                <w:noProof/>
                <w:webHidden/>
              </w:rPr>
              <w:tab/>
            </w:r>
            <w:r w:rsidR="00295A41">
              <w:rPr>
                <w:noProof/>
                <w:webHidden/>
              </w:rPr>
              <w:fldChar w:fldCharType="begin"/>
            </w:r>
            <w:r w:rsidR="00295A41">
              <w:rPr>
                <w:noProof/>
                <w:webHidden/>
              </w:rPr>
              <w:instrText xml:space="preserve"> PAGEREF _Toc137854457 \h </w:instrText>
            </w:r>
            <w:r w:rsidR="00295A41">
              <w:rPr>
                <w:noProof/>
                <w:webHidden/>
              </w:rPr>
            </w:r>
            <w:r w:rsidR="00295A41">
              <w:rPr>
                <w:noProof/>
                <w:webHidden/>
              </w:rPr>
              <w:fldChar w:fldCharType="separate"/>
            </w:r>
            <w:r w:rsidR="00113FAB">
              <w:rPr>
                <w:noProof/>
                <w:webHidden/>
              </w:rPr>
              <w:t>57</w:t>
            </w:r>
            <w:r w:rsidR="00295A41">
              <w:rPr>
                <w:noProof/>
                <w:webHidden/>
              </w:rPr>
              <w:fldChar w:fldCharType="end"/>
            </w:r>
          </w:hyperlink>
        </w:p>
        <w:p w:rsidR="00295A41" w:rsidRDefault="0056770D">
          <w:pPr>
            <w:pStyle w:val="TM2"/>
            <w:tabs>
              <w:tab w:val="left" w:pos="1100"/>
              <w:tab w:val="right" w:leader="dot" w:pos="9062"/>
            </w:tabs>
            <w:rPr>
              <w:rFonts w:asciiTheme="minorHAnsi" w:hAnsiTheme="minorHAnsi"/>
              <w:noProof/>
              <w:sz w:val="22"/>
              <w:szCs w:val="22"/>
            </w:rPr>
          </w:pPr>
          <w:hyperlink w:anchor="_Toc137854458" w:history="1">
            <w:r w:rsidR="00295A41" w:rsidRPr="0011393A">
              <w:rPr>
                <w:rStyle w:val="Lienhypertexte"/>
                <w:bCs/>
                <w:noProof/>
                <w:lang w:val="en-CA"/>
                <w14:scene3d>
                  <w14:camera w14:prst="orthographicFront"/>
                  <w14:lightRig w14:rig="threePt" w14:dir="t">
                    <w14:rot w14:lat="0" w14:lon="0" w14:rev="0"/>
                  </w14:lightRig>
                </w14:scene3d>
              </w:rPr>
              <w:t>3.6</w:t>
            </w:r>
            <w:r w:rsidR="00295A41">
              <w:rPr>
                <w:rFonts w:asciiTheme="minorHAnsi" w:hAnsiTheme="minorHAnsi"/>
                <w:noProof/>
                <w:sz w:val="22"/>
                <w:szCs w:val="22"/>
              </w:rPr>
              <w:tab/>
            </w:r>
            <w:r w:rsidR="00295A41" w:rsidRPr="0011393A">
              <w:rPr>
                <w:rStyle w:val="Lienhypertexte"/>
                <w:noProof/>
                <w:lang w:val="en-CA"/>
              </w:rPr>
              <w:t>Code and Implementation</w:t>
            </w:r>
            <w:r w:rsidR="00295A41">
              <w:rPr>
                <w:noProof/>
                <w:webHidden/>
              </w:rPr>
              <w:tab/>
            </w:r>
            <w:r w:rsidR="00295A41">
              <w:rPr>
                <w:noProof/>
                <w:webHidden/>
              </w:rPr>
              <w:fldChar w:fldCharType="begin"/>
            </w:r>
            <w:r w:rsidR="00295A41">
              <w:rPr>
                <w:noProof/>
                <w:webHidden/>
              </w:rPr>
              <w:instrText xml:space="preserve"> PAGEREF _Toc137854458 \h </w:instrText>
            </w:r>
            <w:r w:rsidR="00295A41">
              <w:rPr>
                <w:noProof/>
                <w:webHidden/>
              </w:rPr>
            </w:r>
            <w:r w:rsidR="00295A41">
              <w:rPr>
                <w:noProof/>
                <w:webHidden/>
              </w:rPr>
              <w:fldChar w:fldCharType="separate"/>
            </w:r>
            <w:r w:rsidR="00113FAB">
              <w:rPr>
                <w:noProof/>
                <w:webHidden/>
              </w:rPr>
              <w:t>59</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59" w:history="1">
            <w:r w:rsidR="00295A41" w:rsidRPr="0011393A">
              <w:rPr>
                <w:rStyle w:val="Lienhypertexte"/>
                <w:bCs/>
                <w:noProof/>
                <w:lang w:val="en-CA"/>
                <w14:scene3d>
                  <w14:camera w14:prst="orthographicFront"/>
                  <w14:lightRig w14:rig="threePt" w14:dir="t">
                    <w14:rot w14:lat="0" w14:lon="0" w14:rev="0"/>
                  </w14:lightRig>
                </w14:scene3d>
              </w:rPr>
              <w:t>3.6.1</w:t>
            </w:r>
            <w:r w:rsidR="00295A41">
              <w:rPr>
                <w:rFonts w:asciiTheme="minorHAnsi" w:hAnsiTheme="minorHAnsi"/>
                <w:noProof/>
                <w:sz w:val="22"/>
                <w:szCs w:val="22"/>
              </w:rPr>
              <w:tab/>
            </w:r>
            <w:r w:rsidR="00295A41" w:rsidRPr="0011393A">
              <w:rPr>
                <w:rStyle w:val="Lienhypertexte"/>
                <w:noProof/>
                <w:lang w:val="en-CA"/>
              </w:rPr>
              <w:t>Split and Preprocess data for the BERT model</w:t>
            </w:r>
            <w:r w:rsidR="00295A41">
              <w:rPr>
                <w:noProof/>
                <w:webHidden/>
              </w:rPr>
              <w:tab/>
            </w:r>
            <w:r w:rsidR="00295A41">
              <w:rPr>
                <w:noProof/>
                <w:webHidden/>
              </w:rPr>
              <w:fldChar w:fldCharType="begin"/>
            </w:r>
            <w:r w:rsidR="00295A41">
              <w:rPr>
                <w:noProof/>
                <w:webHidden/>
              </w:rPr>
              <w:instrText xml:space="preserve"> PAGEREF _Toc137854459 \h </w:instrText>
            </w:r>
            <w:r w:rsidR="00295A41">
              <w:rPr>
                <w:noProof/>
                <w:webHidden/>
              </w:rPr>
            </w:r>
            <w:r w:rsidR="00295A41">
              <w:rPr>
                <w:noProof/>
                <w:webHidden/>
              </w:rPr>
              <w:fldChar w:fldCharType="separate"/>
            </w:r>
            <w:r w:rsidR="00113FAB">
              <w:rPr>
                <w:noProof/>
                <w:webHidden/>
              </w:rPr>
              <w:t>59</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60" w:history="1">
            <w:r w:rsidR="00295A41" w:rsidRPr="0011393A">
              <w:rPr>
                <w:rStyle w:val="Lienhypertexte"/>
                <w:bCs/>
                <w:noProof/>
                <w:lang w:val="en-CA"/>
                <w14:scene3d>
                  <w14:camera w14:prst="orthographicFront"/>
                  <w14:lightRig w14:rig="threePt" w14:dir="t">
                    <w14:rot w14:lat="0" w14:lon="0" w14:rev="0"/>
                  </w14:lightRig>
                </w14:scene3d>
              </w:rPr>
              <w:t>3.6.2</w:t>
            </w:r>
            <w:r w:rsidR="00295A41">
              <w:rPr>
                <w:rFonts w:asciiTheme="minorHAnsi" w:hAnsiTheme="minorHAnsi"/>
                <w:noProof/>
                <w:sz w:val="22"/>
                <w:szCs w:val="22"/>
              </w:rPr>
              <w:tab/>
            </w:r>
            <w:r w:rsidR="00295A41" w:rsidRPr="0011393A">
              <w:rPr>
                <w:rStyle w:val="Lienhypertexte"/>
                <w:noProof/>
                <w:lang w:val="en-CA"/>
              </w:rPr>
              <w:t>Build the BERT model</w:t>
            </w:r>
            <w:r w:rsidR="00295A41">
              <w:rPr>
                <w:noProof/>
                <w:webHidden/>
              </w:rPr>
              <w:tab/>
            </w:r>
            <w:r w:rsidR="00295A41">
              <w:rPr>
                <w:noProof/>
                <w:webHidden/>
              </w:rPr>
              <w:fldChar w:fldCharType="begin"/>
            </w:r>
            <w:r w:rsidR="00295A41">
              <w:rPr>
                <w:noProof/>
                <w:webHidden/>
              </w:rPr>
              <w:instrText xml:space="preserve"> PAGEREF _Toc137854460 \h </w:instrText>
            </w:r>
            <w:r w:rsidR="00295A41">
              <w:rPr>
                <w:noProof/>
                <w:webHidden/>
              </w:rPr>
            </w:r>
            <w:r w:rsidR="00295A41">
              <w:rPr>
                <w:noProof/>
                <w:webHidden/>
              </w:rPr>
              <w:fldChar w:fldCharType="separate"/>
            </w:r>
            <w:r w:rsidR="00113FAB">
              <w:rPr>
                <w:noProof/>
                <w:webHidden/>
              </w:rPr>
              <w:t>60</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61" w:history="1">
            <w:r w:rsidR="00295A41" w:rsidRPr="0011393A">
              <w:rPr>
                <w:rStyle w:val="Lienhypertexte"/>
                <w:bCs/>
                <w:noProof/>
                <w:lang w:val="en-CA"/>
                <w14:scene3d>
                  <w14:camera w14:prst="orthographicFront"/>
                  <w14:lightRig w14:rig="threePt" w14:dir="t">
                    <w14:rot w14:lat="0" w14:lon="0" w14:rev="0"/>
                  </w14:lightRig>
                </w14:scene3d>
              </w:rPr>
              <w:t>3.6.3</w:t>
            </w:r>
            <w:r w:rsidR="00295A41">
              <w:rPr>
                <w:rFonts w:asciiTheme="minorHAnsi" w:hAnsiTheme="minorHAnsi"/>
                <w:noProof/>
                <w:sz w:val="22"/>
                <w:szCs w:val="22"/>
              </w:rPr>
              <w:tab/>
            </w:r>
            <w:r w:rsidR="00295A41" w:rsidRPr="0011393A">
              <w:rPr>
                <w:rStyle w:val="Lienhypertexte"/>
                <w:noProof/>
                <w:lang w:val="en-CA"/>
              </w:rPr>
              <w:t>Fine-tuning the BERT model</w:t>
            </w:r>
            <w:r w:rsidR="00295A41">
              <w:rPr>
                <w:noProof/>
                <w:webHidden/>
              </w:rPr>
              <w:tab/>
            </w:r>
            <w:r w:rsidR="00295A41">
              <w:rPr>
                <w:noProof/>
                <w:webHidden/>
              </w:rPr>
              <w:fldChar w:fldCharType="begin"/>
            </w:r>
            <w:r w:rsidR="00295A41">
              <w:rPr>
                <w:noProof/>
                <w:webHidden/>
              </w:rPr>
              <w:instrText xml:space="preserve"> PAGEREF _Toc137854461 \h </w:instrText>
            </w:r>
            <w:r w:rsidR="00295A41">
              <w:rPr>
                <w:noProof/>
                <w:webHidden/>
              </w:rPr>
            </w:r>
            <w:r w:rsidR="00295A41">
              <w:rPr>
                <w:noProof/>
                <w:webHidden/>
              </w:rPr>
              <w:fldChar w:fldCharType="separate"/>
            </w:r>
            <w:r w:rsidR="00113FAB">
              <w:rPr>
                <w:noProof/>
                <w:webHidden/>
              </w:rPr>
              <w:t>60</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62" w:history="1">
            <w:r w:rsidR="00295A41" w:rsidRPr="0011393A">
              <w:rPr>
                <w:rStyle w:val="Lienhypertexte"/>
                <w:bCs/>
                <w:noProof/>
                <w:lang w:val="en-CA"/>
                <w14:scene3d>
                  <w14:camera w14:prst="orthographicFront"/>
                  <w14:lightRig w14:rig="threePt" w14:dir="t">
                    <w14:rot w14:lat="0" w14:lon="0" w14:rev="0"/>
                  </w14:lightRig>
                </w14:scene3d>
              </w:rPr>
              <w:t>3.6.4</w:t>
            </w:r>
            <w:r w:rsidR="00295A41">
              <w:rPr>
                <w:rFonts w:asciiTheme="minorHAnsi" w:hAnsiTheme="minorHAnsi"/>
                <w:noProof/>
                <w:sz w:val="22"/>
                <w:szCs w:val="22"/>
              </w:rPr>
              <w:tab/>
            </w:r>
            <w:r w:rsidR="00295A41" w:rsidRPr="0011393A">
              <w:rPr>
                <w:rStyle w:val="Lienhypertexte"/>
                <w:noProof/>
                <w:lang w:val="en-CA"/>
              </w:rPr>
              <w:t>Make predictions with the BERT model</w:t>
            </w:r>
            <w:r w:rsidR="00295A41">
              <w:rPr>
                <w:noProof/>
                <w:webHidden/>
              </w:rPr>
              <w:tab/>
            </w:r>
            <w:r w:rsidR="00295A41">
              <w:rPr>
                <w:noProof/>
                <w:webHidden/>
              </w:rPr>
              <w:fldChar w:fldCharType="begin"/>
            </w:r>
            <w:r w:rsidR="00295A41">
              <w:rPr>
                <w:noProof/>
                <w:webHidden/>
              </w:rPr>
              <w:instrText xml:space="preserve"> PAGEREF _Toc137854462 \h </w:instrText>
            </w:r>
            <w:r w:rsidR="00295A41">
              <w:rPr>
                <w:noProof/>
                <w:webHidden/>
              </w:rPr>
            </w:r>
            <w:r w:rsidR="00295A41">
              <w:rPr>
                <w:noProof/>
                <w:webHidden/>
              </w:rPr>
              <w:fldChar w:fldCharType="separate"/>
            </w:r>
            <w:r w:rsidR="00113FAB">
              <w:rPr>
                <w:noProof/>
                <w:webHidden/>
              </w:rPr>
              <w:t>61</w:t>
            </w:r>
            <w:r w:rsidR="00295A41">
              <w:rPr>
                <w:noProof/>
                <w:webHidden/>
              </w:rPr>
              <w:fldChar w:fldCharType="end"/>
            </w:r>
          </w:hyperlink>
        </w:p>
        <w:p w:rsidR="00295A41" w:rsidRDefault="0056770D">
          <w:pPr>
            <w:pStyle w:val="TM2"/>
            <w:tabs>
              <w:tab w:val="left" w:pos="1100"/>
              <w:tab w:val="right" w:leader="dot" w:pos="9062"/>
            </w:tabs>
            <w:rPr>
              <w:rFonts w:asciiTheme="minorHAnsi" w:hAnsiTheme="minorHAnsi"/>
              <w:noProof/>
              <w:sz w:val="22"/>
              <w:szCs w:val="22"/>
            </w:rPr>
          </w:pPr>
          <w:hyperlink w:anchor="_Toc137854463" w:history="1">
            <w:r w:rsidR="00295A41" w:rsidRPr="0011393A">
              <w:rPr>
                <w:rStyle w:val="Lienhypertexte"/>
                <w:bCs/>
                <w:noProof/>
                <w:lang w:val="en-CA"/>
                <w14:scene3d>
                  <w14:camera w14:prst="orthographicFront"/>
                  <w14:lightRig w14:rig="threePt" w14:dir="t">
                    <w14:rot w14:lat="0" w14:lon="0" w14:rev="0"/>
                  </w14:lightRig>
                </w14:scene3d>
              </w:rPr>
              <w:t>3.7</w:t>
            </w:r>
            <w:r w:rsidR="00295A41">
              <w:rPr>
                <w:rFonts w:asciiTheme="minorHAnsi" w:hAnsiTheme="minorHAnsi"/>
                <w:noProof/>
                <w:sz w:val="22"/>
                <w:szCs w:val="22"/>
              </w:rPr>
              <w:tab/>
            </w:r>
            <w:r w:rsidR="00295A41" w:rsidRPr="0011393A">
              <w:rPr>
                <w:rStyle w:val="Lienhypertexte"/>
                <w:noProof/>
                <w:lang w:val="en-CA"/>
              </w:rPr>
              <w:t>Choice of hyperparameters</w:t>
            </w:r>
            <w:r w:rsidR="00295A41">
              <w:rPr>
                <w:noProof/>
                <w:webHidden/>
              </w:rPr>
              <w:tab/>
            </w:r>
            <w:r w:rsidR="00295A41">
              <w:rPr>
                <w:noProof/>
                <w:webHidden/>
              </w:rPr>
              <w:fldChar w:fldCharType="begin"/>
            </w:r>
            <w:r w:rsidR="00295A41">
              <w:rPr>
                <w:noProof/>
                <w:webHidden/>
              </w:rPr>
              <w:instrText xml:space="preserve"> PAGEREF _Toc137854463 \h </w:instrText>
            </w:r>
            <w:r w:rsidR="00295A41">
              <w:rPr>
                <w:noProof/>
                <w:webHidden/>
              </w:rPr>
            </w:r>
            <w:r w:rsidR="00295A41">
              <w:rPr>
                <w:noProof/>
                <w:webHidden/>
              </w:rPr>
              <w:fldChar w:fldCharType="separate"/>
            </w:r>
            <w:r w:rsidR="00113FAB">
              <w:rPr>
                <w:noProof/>
                <w:webHidden/>
              </w:rPr>
              <w:t>62</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64" w:history="1">
            <w:r w:rsidR="00295A41" w:rsidRPr="0011393A">
              <w:rPr>
                <w:rStyle w:val="Lienhypertexte"/>
                <w:bCs/>
                <w:noProof/>
                <w:lang w:val="en-CA"/>
                <w14:scene3d>
                  <w14:camera w14:prst="orthographicFront"/>
                  <w14:lightRig w14:rig="threePt" w14:dir="t">
                    <w14:rot w14:lat="0" w14:lon="0" w14:rev="0"/>
                  </w14:lightRig>
                </w14:scene3d>
              </w:rPr>
              <w:t>3.7.1</w:t>
            </w:r>
            <w:r w:rsidR="00295A41">
              <w:rPr>
                <w:rFonts w:asciiTheme="minorHAnsi" w:hAnsiTheme="minorHAnsi"/>
                <w:noProof/>
                <w:sz w:val="22"/>
                <w:szCs w:val="22"/>
              </w:rPr>
              <w:tab/>
            </w:r>
            <w:r w:rsidR="00295A41" w:rsidRPr="0011393A">
              <w:rPr>
                <w:rStyle w:val="Lienhypertexte"/>
                <w:noProof/>
                <w:lang w:val="en-CA"/>
              </w:rPr>
              <w:t>Preprocessing hyperparameters</w:t>
            </w:r>
            <w:r w:rsidR="00295A41">
              <w:rPr>
                <w:noProof/>
                <w:webHidden/>
              </w:rPr>
              <w:tab/>
            </w:r>
            <w:r w:rsidR="00295A41">
              <w:rPr>
                <w:noProof/>
                <w:webHidden/>
              </w:rPr>
              <w:fldChar w:fldCharType="begin"/>
            </w:r>
            <w:r w:rsidR="00295A41">
              <w:rPr>
                <w:noProof/>
                <w:webHidden/>
              </w:rPr>
              <w:instrText xml:space="preserve"> PAGEREF _Toc137854464 \h </w:instrText>
            </w:r>
            <w:r w:rsidR="00295A41">
              <w:rPr>
                <w:noProof/>
                <w:webHidden/>
              </w:rPr>
            </w:r>
            <w:r w:rsidR="00295A41">
              <w:rPr>
                <w:noProof/>
                <w:webHidden/>
              </w:rPr>
              <w:fldChar w:fldCharType="separate"/>
            </w:r>
            <w:r w:rsidR="00113FAB">
              <w:rPr>
                <w:noProof/>
                <w:webHidden/>
              </w:rPr>
              <w:t>62</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65" w:history="1">
            <w:r w:rsidR="00295A41" w:rsidRPr="0011393A">
              <w:rPr>
                <w:rStyle w:val="Lienhypertexte"/>
                <w:bCs/>
                <w:noProof/>
                <w:lang w:val="en-CA"/>
                <w14:scene3d>
                  <w14:camera w14:prst="orthographicFront"/>
                  <w14:lightRig w14:rig="threePt" w14:dir="t">
                    <w14:rot w14:lat="0" w14:lon="0" w14:rev="0"/>
                  </w14:lightRig>
                </w14:scene3d>
              </w:rPr>
              <w:t>3.7.2</w:t>
            </w:r>
            <w:r w:rsidR="00295A41">
              <w:rPr>
                <w:rFonts w:asciiTheme="minorHAnsi" w:hAnsiTheme="minorHAnsi"/>
                <w:noProof/>
                <w:sz w:val="22"/>
                <w:szCs w:val="22"/>
              </w:rPr>
              <w:tab/>
            </w:r>
            <w:r w:rsidR="00295A41" w:rsidRPr="0011393A">
              <w:rPr>
                <w:rStyle w:val="Lienhypertexte"/>
                <w:noProof/>
                <w:lang w:val="en-CA"/>
              </w:rPr>
              <w:t>Data splitting hyperparameters</w:t>
            </w:r>
            <w:r w:rsidR="00295A41">
              <w:rPr>
                <w:noProof/>
                <w:webHidden/>
              </w:rPr>
              <w:tab/>
            </w:r>
            <w:r w:rsidR="00295A41">
              <w:rPr>
                <w:noProof/>
                <w:webHidden/>
              </w:rPr>
              <w:fldChar w:fldCharType="begin"/>
            </w:r>
            <w:r w:rsidR="00295A41">
              <w:rPr>
                <w:noProof/>
                <w:webHidden/>
              </w:rPr>
              <w:instrText xml:space="preserve"> PAGEREF _Toc137854465 \h </w:instrText>
            </w:r>
            <w:r w:rsidR="00295A41">
              <w:rPr>
                <w:noProof/>
                <w:webHidden/>
              </w:rPr>
            </w:r>
            <w:r w:rsidR="00295A41">
              <w:rPr>
                <w:noProof/>
                <w:webHidden/>
              </w:rPr>
              <w:fldChar w:fldCharType="separate"/>
            </w:r>
            <w:r w:rsidR="00113FAB">
              <w:rPr>
                <w:noProof/>
                <w:webHidden/>
              </w:rPr>
              <w:t>62</w:t>
            </w:r>
            <w:r w:rsidR="00295A41">
              <w:rPr>
                <w:noProof/>
                <w:webHidden/>
              </w:rPr>
              <w:fldChar w:fldCharType="end"/>
            </w:r>
          </w:hyperlink>
        </w:p>
        <w:p w:rsidR="00295A41" w:rsidRDefault="0056770D">
          <w:pPr>
            <w:pStyle w:val="TM3"/>
            <w:tabs>
              <w:tab w:val="left" w:pos="1540"/>
              <w:tab w:val="right" w:leader="dot" w:pos="9062"/>
            </w:tabs>
            <w:rPr>
              <w:rFonts w:asciiTheme="minorHAnsi" w:hAnsiTheme="minorHAnsi"/>
              <w:noProof/>
              <w:sz w:val="22"/>
              <w:szCs w:val="22"/>
            </w:rPr>
          </w:pPr>
          <w:hyperlink w:anchor="_Toc137854466" w:history="1">
            <w:r w:rsidR="00295A41" w:rsidRPr="0011393A">
              <w:rPr>
                <w:rStyle w:val="Lienhypertexte"/>
                <w:bCs/>
                <w:noProof/>
                <w:lang w:val="en-CA"/>
                <w14:scene3d>
                  <w14:camera w14:prst="orthographicFront"/>
                  <w14:lightRig w14:rig="threePt" w14:dir="t">
                    <w14:rot w14:lat="0" w14:lon="0" w14:rev="0"/>
                  </w14:lightRig>
                </w14:scene3d>
              </w:rPr>
              <w:t>3.7.3</w:t>
            </w:r>
            <w:r w:rsidR="00295A41">
              <w:rPr>
                <w:rFonts w:asciiTheme="minorHAnsi" w:hAnsiTheme="minorHAnsi"/>
                <w:noProof/>
                <w:sz w:val="22"/>
                <w:szCs w:val="22"/>
              </w:rPr>
              <w:tab/>
            </w:r>
            <w:r w:rsidR="00295A41" w:rsidRPr="0011393A">
              <w:rPr>
                <w:rStyle w:val="Lienhypertexte"/>
                <w:noProof/>
                <w:lang w:val="en-CA"/>
              </w:rPr>
              <w:t>Model training hyperparameters</w:t>
            </w:r>
            <w:r w:rsidR="00295A41">
              <w:rPr>
                <w:noProof/>
                <w:webHidden/>
              </w:rPr>
              <w:tab/>
            </w:r>
            <w:r w:rsidR="00295A41">
              <w:rPr>
                <w:noProof/>
                <w:webHidden/>
              </w:rPr>
              <w:fldChar w:fldCharType="begin"/>
            </w:r>
            <w:r w:rsidR="00295A41">
              <w:rPr>
                <w:noProof/>
                <w:webHidden/>
              </w:rPr>
              <w:instrText xml:space="preserve"> PAGEREF _Toc137854466 \h </w:instrText>
            </w:r>
            <w:r w:rsidR="00295A41">
              <w:rPr>
                <w:noProof/>
                <w:webHidden/>
              </w:rPr>
            </w:r>
            <w:r w:rsidR="00295A41">
              <w:rPr>
                <w:noProof/>
                <w:webHidden/>
              </w:rPr>
              <w:fldChar w:fldCharType="separate"/>
            </w:r>
            <w:r w:rsidR="00113FAB">
              <w:rPr>
                <w:noProof/>
                <w:webHidden/>
              </w:rPr>
              <w:t>62</w:t>
            </w:r>
            <w:r w:rsidR="00295A41">
              <w:rPr>
                <w:noProof/>
                <w:webHidden/>
              </w:rPr>
              <w:fldChar w:fldCharType="end"/>
            </w:r>
          </w:hyperlink>
        </w:p>
        <w:p w:rsidR="00295A41" w:rsidRDefault="0056770D">
          <w:pPr>
            <w:pStyle w:val="TM2"/>
            <w:tabs>
              <w:tab w:val="left" w:pos="1100"/>
              <w:tab w:val="right" w:leader="dot" w:pos="9062"/>
            </w:tabs>
            <w:rPr>
              <w:rFonts w:asciiTheme="minorHAnsi" w:hAnsiTheme="minorHAnsi"/>
              <w:noProof/>
              <w:sz w:val="22"/>
              <w:szCs w:val="22"/>
            </w:rPr>
          </w:pPr>
          <w:hyperlink w:anchor="_Toc137854467" w:history="1">
            <w:r w:rsidR="00295A41" w:rsidRPr="0011393A">
              <w:rPr>
                <w:rStyle w:val="Lienhypertexte"/>
                <w:bCs/>
                <w:noProof/>
                <w:lang w:val="en-CA"/>
                <w14:scene3d>
                  <w14:camera w14:prst="orthographicFront"/>
                  <w14:lightRig w14:rig="threePt" w14:dir="t">
                    <w14:rot w14:lat="0" w14:lon="0" w14:rev="0"/>
                  </w14:lightRig>
                </w14:scene3d>
              </w:rPr>
              <w:t>3.8</w:t>
            </w:r>
            <w:r w:rsidR="00295A41">
              <w:rPr>
                <w:rFonts w:asciiTheme="minorHAnsi" w:hAnsiTheme="minorHAnsi"/>
                <w:noProof/>
                <w:sz w:val="22"/>
                <w:szCs w:val="22"/>
              </w:rPr>
              <w:tab/>
            </w:r>
            <w:r w:rsidR="00295A41" w:rsidRPr="0011393A">
              <w:rPr>
                <w:rStyle w:val="Lienhypertexte"/>
                <w:noProof/>
                <w:lang w:val="en-CA"/>
              </w:rPr>
              <w:t>Conclusion</w:t>
            </w:r>
            <w:r w:rsidR="00295A41">
              <w:rPr>
                <w:noProof/>
                <w:webHidden/>
              </w:rPr>
              <w:tab/>
            </w:r>
            <w:r w:rsidR="00295A41">
              <w:rPr>
                <w:noProof/>
                <w:webHidden/>
              </w:rPr>
              <w:fldChar w:fldCharType="begin"/>
            </w:r>
            <w:r w:rsidR="00295A41">
              <w:rPr>
                <w:noProof/>
                <w:webHidden/>
              </w:rPr>
              <w:instrText xml:space="preserve"> PAGEREF _Toc137854467 \h </w:instrText>
            </w:r>
            <w:r w:rsidR="00295A41">
              <w:rPr>
                <w:noProof/>
                <w:webHidden/>
              </w:rPr>
            </w:r>
            <w:r w:rsidR="00295A41">
              <w:rPr>
                <w:noProof/>
                <w:webHidden/>
              </w:rPr>
              <w:fldChar w:fldCharType="separate"/>
            </w:r>
            <w:r w:rsidR="00113FAB">
              <w:rPr>
                <w:noProof/>
                <w:webHidden/>
              </w:rPr>
              <w:t>63</w:t>
            </w:r>
            <w:r w:rsidR="00295A41">
              <w:rPr>
                <w:noProof/>
                <w:webHidden/>
              </w:rPr>
              <w:fldChar w:fldCharType="end"/>
            </w:r>
          </w:hyperlink>
        </w:p>
        <w:p w:rsidR="00295A41" w:rsidRDefault="0056770D">
          <w:pPr>
            <w:pStyle w:val="TM1"/>
            <w:tabs>
              <w:tab w:val="left" w:pos="880"/>
              <w:tab w:val="right" w:leader="dot" w:pos="9062"/>
            </w:tabs>
            <w:rPr>
              <w:rFonts w:asciiTheme="minorHAnsi" w:hAnsiTheme="minorHAnsi"/>
              <w:noProof/>
              <w:sz w:val="22"/>
              <w:szCs w:val="22"/>
            </w:rPr>
          </w:pPr>
          <w:hyperlink w:anchor="_Toc137854468" w:history="1">
            <w:r w:rsidR="00295A41" w:rsidRPr="0011393A">
              <w:rPr>
                <w:rStyle w:val="Lienhypertexte"/>
                <w:noProof/>
              </w:rPr>
              <w:t>4.</w:t>
            </w:r>
            <w:r w:rsidR="00295A41">
              <w:rPr>
                <w:rFonts w:asciiTheme="minorHAnsi" w:hAnsiTheme="minorHAnsi"/>
                <w:noProof/>
                <w:sz w:val="22"/>
                <w:szCs w:val="22"/>
              </w:rPr>
              <w:tab/>
            </w:r>
            <w:r w:rsidR="00295A41" w:rsidRPr="0011393A">
              <w:rPr>
                <w:rStyle w:val="Lienhypertexte"/>
                <w:noProof/>
                <w:lang w:val="fr-FR"/>
              </w:rPr>
              <w:t>Bibliographie</w:t>
            </w:r>
            <w:r w:rsidR="00295A41">
              <w:rPr>
                <w:noProof/>
                <w:webHidden/>
              </w:rPr>
              <w:tab/>
            </w:r>
            <w:r w:rsidR="00295A41">
              <w:rPr>
                <w:noProof/>
                <w:webHidden/>
              </w:rPr>
              <w:fldChar w:fldCharType="begin"/>
            </w:r>
            <w:r w:rsidR="00295A41">
              <w:rPr>
                <w:noProof/>
                <w:webHidden/>
              </w:rPr>
              <w:instrText xml:space="preserve"> PAGEREF _Toc137854468 \h </w:instrText>
            </w:r>
            <w:r w:rsidR="00295A41">
              <w:rPr>
                <w:noProof/>
                <w:webHidden/>
              </w:rPr>
            </w:r>
            <w:r w:rsidR="00295A41">
              <w:rPr>
                <w:noProof/>
                <w:webHidden/>
              </w:rPr>
              <w:fldChar w:fldCharType="separate"/>
            </w:r>
            <w:r w:rsidR="00113FAB">
              <w:rPr>
                <w:noProof/>
                <w:webHidden/>
              </w:rPr>
              <w:t>64</w:t>
            </w:r>
            <w:r w:rsidR="00295A41">
              <w:rPr>
                <w:noProof/>
                <w:webHidden/>
              </w:rPr>
              <w:fldChar w:fldCharType="end"/>
            </w:r>
          </w:hyperlink>
        </w:p>
        <w:p w:rsidR="0030778B" w:rsidRPr="0030778B" w:rsidRDefault="0030778B" w:rsidP="0030778B">
          <w:pPr>
            <w:ind w:firstLine="0"/>
            <w:rPr>
              <w:b/>
              <w:bCs/>
              <w:lang w:val="fr-FR"/>
            </w:rPr>
          </w:pPr>
          <w:r>
            <w:rPr>
              <w:b/>
              <w:bCs/>
              <w:lang w:val="fr-FR"/>
            </w:rPr>
            <w:fldChar w:fldCharType="end"/>
          </w:r>
        </w:p>
      </w:sdtContent>
    </w:sdt>
    <w:p w:rsidR="006C7475" w:rsidRPr="006C7475" w:rsidRDefault="006C7475">
      <w:pPr>
        <w:pStyle w:val="Tabledesillustrations"/>
        <w:tabs>
          <w:tab w:val="right" w:leader="dot" w:pos="9062"/>
        </w:tabs>
        <w:rPr>
          <w:b/>
          <w:bCs/>
          <w:sz w:val="40"/>
          <w:szCs w:val="32"/>
        </w:rPr>
      </w:pPr>
      <w:r w:rsidRPr="006C7475">
        <w:rPr>
          <w:b/>
          <w:bCs/>
          <w:sz w:val="40"/>
          <w:szCs w:val="32"/>
        </w:rPr>
        <w:t>List of Figures</w:t>
      </w:r>
    </w:p>
    <w:p w:rsidR="00295A41" w:rsidRDefault="006C7475">
      <w:pPr>
        <w:pStyle w:val="Tabledesillustrations"/>
        <w:tabs>
          <w:tab w:val="right" w:leader="dot" w:pos="9062"/>
        </w:tabs>
        <w:rPr>
          <w:rFonts w:asciiTheme="minorHAnsi" w:hAnsiTheme="minorHAnsi"/>
          <w:noProof/>
          <w:sz w:val="22"/>
          <w:szCs w:val="22"/>
        </w:rPr>
      </w:pPr>
      <w:r>
        <w:fldChar w:fldCharType="begin"/>
      </w:r>
      <w:r>
        <w:instrText xml:space="preserve"> TOC \h \z \c "Figure" </w:instrText>
      </w:r>
      <w:r>
        <w:fldChar w:fldCharType="separate"/>
      </w:r>
      <w:hyperlink r:id="rId8" w:anchor="_Toc137854469" w:history="1">
        <w:r w:rsidR="00295A41" w:rsidRPr="00B41079">
          <w:rPr>
            <w:rStyle w:val="Lienhypertexte"/>
            <w:noProof/>
          </w:rPr>
          <w:t xml:space="preserve">Figure </w:t>
        </w:r>
        <w:r w:rsidR="00295A41" w:rsidRPr="00B41079">
          <w:rPr>
            <w:rStyle w:val="Lienhypertexte"/>
            <w:noProof/>
            <w:cs/>
          </w:rPr>
          <w:t>‎</w:t>
        </w:r>
        <w:r w:rsidR="00295A41" w:rsidRPr="00B41079">
          <w:rPr>
            <w:rStyle w:val="Lienhypertexte"/>
            <w:noProof/>
          </w:rPr>
          <w:t>3.1 Sql injection Detection Tool conception and architecture.</w:t>
        </w:r>
        <w:r w:rsidR="00295A41">
          <w:rPr>
            <w:noProof/>
            <w:webHidden/>
          </w:rPr>
          <w:tab/>
        </w:r>
        <w:r w:rsidR="00295A41">
          <w:rPr>
            <w:noProof/>
            <w:webHidden/>
          </w:rPr>
          <w:fldChar w:fldCharType="begin"/>
        </w:r>
        <w:r w:rsidR="00295A41">
          <w:rPr>
            <w:noProof/>
            <w:webHidden/>
          </w:rPr>
          <w:instrText xml:space="preserve"> PAGEREF _Toc137854469 \h </w:instrText>
        </w:r>
        <w:r w:rsidR="00295A41">
          <w:rPr>
            <w:noProof/>
            <w:webHidden/>
          </w:rPr>
        </w:r>
        <w:r w:rsidR="00295A41">
          <w:rPr>
            <w:noProof/>
            <w:webHidden/>
          </w:rPr>
          <w:fldChar w:fldCharType="separate"/>
        </w:r>
        <w:r w:rsidR="00113FAB">
          <w:rPr>
            <w:noProof/>
            <w:webHidden/>
          </w:rPr>
          <w:t>51</w:t>
        </w:r>
        <w:r w:rsidR="00295A41">
          <w:rPr>
            <w:noProof/>
            <w:webHidden/>
          </w:rPr>
          <w:fldChar w:fldCharType="end"/>
        </w:r>
      </w:hyperlink>
    </w:p>
    <w:p w:rsidR="00295A41" w:rsidRDefault="0056770D">
      <w:pPr>
        <w:pStyle w:val="Tabledesillustrations"/>
        <w:tabs>
          <w:tab w:val="right" w:leader="dot" w:pos="9062"/>
        </w:tabs>
        <w:rPr>
          <w:rFonts w:asciiTheme="minorHAnsi" w:hAnsiTheme="minorHAnsi"/>
          <w:noProof/>
          <w:sz w:val="22"/>
          <w:szCs w:val="22"/>
        </w:rPr>
      </w:pPr>
      <w:hyperlink r:id="rId9" w:anchor="_Toc137854470" w:history="1">
        <w:r w:rsidR="00295A41" w:rsidRPr="00B41079">
          <w:rPr>
            <w:rStyle w:val="Lienhypertexte"/>
            <w:noProof/>
          </w:rPr>
          <w:t xml:space="preserve">Figure </w:t>
        </w:r>
        <w:r w:rsidR="00295A41" w:rsidRPr="00B41079">
          <w:rPr>
            <w:rStyle w:val="Lienhypertexte"/>
            <w:noProof/>
            <w:cs/>
          </w:rPr>
          <w:t>‎</w:t>
        </w:r>
        <w:r w:rsidR="00295A41" w:rsidRPr="00B41079">
          <w:rPr>
            <w:rStyle w:val="Lienhypertexte"/>
            <w:noProof/>
          </w:rPr>
          <w:t>3.2 BERT model size.</w:t>
        </w:r>
        <w:r w:rsidR="00295A41">
          <w:rPr>
            <w:noProof/>
            <w:webHidden/>
          </w:rPr>
          <w:tab/>
        </w:r>
        <w:r w:rsidR="00295A41">
          <w:rPr>
            <w:noProof/>
            <w:webHidden/>
          </w:rPr>
          <w:fldChar w:fldCharType="begin"/>
        </w:r>
        <w:r w:rsidR="00295A41">
          <w:rPr>
            <w:noProof/>
            <w:webHidden/>
          </w:rPr>
          <w:instrText xml:space="preserve"> PAGEREF _Toc137854470 \h </w:instrText>
        </w:r>
        <w:r w:rsidR="00295A41">
          <w:rPr>
            <w:noProof/>
            <w:webHidden/>
          </w:rPr>
        </w:r>
        <w:r w:rsidR="00295A41">
          <w:rPr>
            <w:noProof/>
            <w:webHidden/>
          </w:rPr>
          <w:fldChar w:fldCharType="separate"/>
        </w:r>
        <w:r w:rsidR="00113FAB">
          <w:rPr>
            <w:noProof/>
            <w:webHidden/>
          </w:rPr>
          <w:t>52</w:t>
        </w:r>
        <w:r w:rsidR="00295A41">
          <w:rPr>
            <w:noProof/>
            <w:webHidden/>
          </w:rPr>
          <w:fldChar w:fldCharType="end"/>
        </w:r>
      </w:hyperlink>
    </w:p>
    <w:p w:rsidR="00295A41" w:rsidRDefault="0056770D">
      <w:pPr>
        <w:pStyle w:val="Tabledesillustrations"/>
        <w:tabs>
          <w:tab w:val="right" w:leader="dot" w:pos="9062"/>
        </w:tabs>
        <w:rPr>
          <w:rFonts w:asciiTheme="minorHAnsi" w:hAnsiTheme="minorHAnsi"/>
          <w:noProof/>
          <w:sz w:val="22"/>
          <w:szCs w:val="22"/>
        </w:rPr>
      </w:pPr>
      <w:hyperlink r:id="rId10" w:anchor="_Toc137854471" w:history="1">
        <w:r w:rsidR="00295A41" w:rsidRPr="00B41079">
          <w:rPr>
            <w:rStyle w:val="Lienhypertexte"/>
            <w:noProof/>
          </w:rPr>
          <w:t xml:space="preserve">Figure </w:t>
        </w:r>
        <w:r w:rsidR="00295A41" w:rsidRPr="00B41079">
          <w:rPr>
            <w:rStyle w:val="Lienhypertexte"/>
            <w:noProof/>
            <w:cs/>
          </w:rPr>
          <w:t>‎</w:t>
        </w:r>
        <w:r w:rsidR="00295A41" w:rsidRPr="00B41079">
          <w:rPr>
            <w:rStyle w:val="Lienhypertexte"/>
            <w:noProof/>
          </w:rPr>
          <w:t>3.3 BERT model architecture.</w:t>
        </w:r>
        <w:r w:rsidR="00295A41">
          <w:rPr>
            <w:noProof/>
            <w:webHidden/>
          </w:rPr>
          <w:tab/>
        </w:r>
        <w:r w:rsidR="00295A41">
          <w:rPr>
            <w:noProof/>
            <w:webHidden/>
          </w:rPr>
          <w:fldChar w:fldCharType="begin"/>
        </w:r>
        <w:r w:rsidR="00295A41">
          <w:rPr>
            <w:noProof/>
            <w:webHidden/>
          </w:rPr>
          <w:instrText xml:space="preserve"> PAGEREF _Toc137854471 \h </w:instrText>
        </w:r>
        <w:r w:rsidR="00295A41">
          <w:rPr>
            <w:noProof/>
            <w:webHidden/>
          </w:rPr>
        </w:r>
        <w:r w:rsidR="00295A41">
          <w:rPr>
            <w:noProof/>
            <w:webHidden/>
          </w:rPr>
          <w:fldChar w:fldCharType="separate"/>
        </w:r>
        <w:r w:rsidR="00113FAB">
          <w:rPr>
            <w:noProof/>
            <w:webHidden/>
          </w:rPr>
          <w:t>53</w:t>
        </w:r>
        <w:r w:rsidR="00295A41">
          <w:rPr>
            <w:noProof/>
            <w:webHidden/>
          </w:rPr>
          <w:fldChar w:fldCharType="end"/>
        </w:r>
      </w:hyperlink>
    </w:p>
    <w:p w:rsidR="00295A41" w:rsidRDefault="0056770D">
      <w:pPr>
        <w:pStyle w:val="Tabledesillustrations"/>
        <w:tabs>
          <w:tab w:val="right" w:leader="dot" w:pos="9062"/>
        </w:tabs>
        <w:rPr>
          <w:rFonts w:asciiTheme="minorHAnsi" w:hAnsiTheme="minorHAnsi"/>
          <w:noProof/>
          <w:sz w:val="22"/>
          <w:szCs w:val="22"/>
        </w:rPr>
      </w:pPr>
      <w:hyperlink r:id="rId11" w:anchor="_Toc137854472" w:history="1">
        <w:r w:rsidR="00295A41" w:rsidRPr="00B41079">
          <w:rPr>
            <w:rStyle w:val="Lienhypertexte"/>
            <w:noProof/>
          </w:rPr>
          <w:t xml:space="preserve">Figure </w:t>
        </w:r>
        <w:r w:rsidR="00295A41" w:rsidRPr="00B41079">
          <w:rPr>
            <w:rStyle w:val="Lienhypertexte"/>
            <w:noProof/>
            <w:cs/>
          </w:rPr>
          <w:t>‎</w:t>
        </w:r>
        <w:r w:rsidR="00295A41" w:rsidRPr="00B41079">
          <w:rPr>
            <w:rStyle w:val="Lienhypertexte"/>
            <w:noProof/>
          </w:rPr>
          <w:t>3.4 Dataset query classes distribution.</w:t>
        </w:r>
        <w:r w:rsidR="00295A41">
          <w:rPr>
            <w:noProof/>
            <w:webHidden/>
          </w:rPr>
          <w:tab/>
        </w:r>
        <w:r w:rsidR="00295A41">
          <w:rPr>
            <w:noProof/>
            <w:webHidden/>
          </w:rPr>
          <w:fldChar w:fldCharType="begin"/>
        </w:r>
        <w:r w:rsidR="00295A41">
          <w:rPr>
            <w:noProof/>
            <w:webHidden/>
          </w:rPr>
          <w:instrText xml:space="preserve"> PAGEREF _Toc137854472 \h </w:instrText>
        </w:r>
        <w:r w:rsidR="00295A41">
          <w:rPr>
            <w:noProof/>
            <w:webHidden/>
          </w:rPr>
        </w:r>
        <w:r w:rsidR="00295A41">
          <w:rPr>
            <w:noProof/>
            <w:webHidden/>
          </w:rPr>
          <w:fldChar w:fldCharType="separate"/>
        </w:r>
        <w:r w:rsidR="00113FAB">
          <w:rPr>
            <w:noProof/>
            <w:webHidden/>
          </w:rPr>
          <w:t>58</w:t>
        </w:r>
        <w:r w:rsidR="00295A41">
          <w:rPr>
            <w:noProof/>
            <w:webHidden/>
          </w:rPr>
          <w:fldChar w:fldCharType="end"/>
        </w:r>
      </w:hyperlink>
    </w:p>
    <w:p w:rsidR="00295A41" w:rsidRDefault="0056770D">
      <w:pPr>
        <w:pStyle w:val="Tabledesillustrations"/>
        <w:tabs>
          <w:tab w:val="right" w:leader="dot" w:pos="9062"/>
        </w:tabs>
        <w:rPr>
          <w:rFonts w:asciiTheme="minorHAnsi" w:hAnsiTheme="minorHAnsi"/>
          <w:noProof/>
          <w:sz w:val="22"/>
          <w:szCs w:val="22"/>
        </w:rPr>
      </w:pPr>
      <w:hyperlink r:id="rId12" w:anchor="_Toc137854473" w:history="1">
        <w:r w:rsidR="00295A41" w:rsidRPr="00B41079">
          <w:rPr>
            <w:rStyle w:val="Lienhypertexte"/>
            <w:noProof/>
          </w:rPr>
          <w:t xml:space="preserve">Figure </w:t>
        </w:r>
        <w:r w:rsidR="00295A41" w:rsidRPr="00B41079">
          <w:rPr>
            <w:rStyle w:val="Lienhypertexte"/>
            <w:noProof/>
            <w:cs/>
          </w:rPr>
          <w:t>‎</w:t>
        </w:r>
        <w:r w:rsidR="00295A41" w:rsidRPr="00B41079">
          <w:rPr>
            <w:rStyle w:val="Lienhypertexte"/>
            <w:noProof/>
          </w:rPr>
          <w:t>3.5 Split data into training and testing sets and preprocess data for BERT model.</w:t>
        </w:r>
        <w:r w:rsidR="00295A41">
          <w:rPr>
            <w:noProof/>
            <w:webHidden/>
          </w:rPr>
          <w:tab/>
        </w:r>
        <w:r w:rsidR="00295A41">
          <w:rPr>
            <w:noProof/>
            <w:webHidden/>
          </w:rPr>
          <w:fldChar w:fldCharType="begin"/>
        </w:r>
        <w:r w:rsidR="00295A41">
          <w:rPr>
            <w:noProof/>
            <w:webHidden/>
          </w:rPr>
          <w:instrText xml:space="preserve"> PAGEREF _Toc137854473 \h </w:instrText>
        </w:r>
        <w:r w:rsidR="00295A41">
          <w:rPr>
            <w:noProof/>
            <w:webHidden/>
          </w:rPr>
        </w:r>
        <w:r w:rsidR="00295A41">
          <w:rPr>
            <w:noProof/>
            <w:webHidden/>
          </w:rPr>
          <w:fldChar w:fldCharType="separate"/>
        </w:r>
        <w:r w:rsidR="00113FAB">
          <w:rPr>
            <w:noProof/>
            <w:webHidden/>
          </w:rPr>
          <w:t>59</w:t>
        </w:r>
        <w:r w:rsidR="00295A41">
          <w:rPr>
            <w:noProof/>
            <w:webHidden/>
          </w:rPr>
          <w:fldChar w:fldCharType="end"/>
        </w:r>
      </w:hyperlink>
    </w:p>
    <w:p w:rsidR="00295A41" w:rsidRDefault="0056770D">
      <w:pPr>
        <w:pStyle w:val="Tabledesillustrations"/>
        <w:tabs>
          <w:tab w:val="right" w:leader="dot" w:pos="9062"/>
        </w:tabs>
        <w:rPr>
          <w:rFonts w:asciiTheme="minorHAnsi" w:hAnsiTheme="minorHAnsi"/>
          <w:noProof/>
          <w:sz w:val="22"/>
          <w:szCs w:val="22"/>
        </w:rPr>
      </w:pPr>
      <w:hyperlink r:id="rId13" w:anchor="_Toc137854474" w:history="1">
        <w:r w:rsidR="00295A41" w:rsidRPr="00B41079">
          <w:rPr>
            <w:rStyle w:val="Lienhypertexte"/>
            <w:noProof/>
          </w:rPr>
          <w:t xml:space="preserve">Figure </w:t>
        </w:r>
        <w:r w:rsidR="00295A41" w:rsidRPr="00B41079">
          <w:rPr>
            <w:rStyle w:val="Lienhypertexte"/>
            <w:noProof/>
            <w:cs/>
          </w:rPr>
          <w:t>‎</w:t>
        </w:r>
        <w:r w:rsidR="00295A41" w:rsidRPr="00B41079">
          <w:rPr>
            <w:rStyle w:val="Lienhypertexte"/>
            <w:noProof/>
          </w:rPr>
          <w:t>3.6 Build BERT model Python code.</w:t>
        </w:r>
        <w:r w:rsidR="00295A41">
          <w:rPr>
            <w:noProof/>
            <w:webHidden/>
          </w:rPr>
          <w:tab/>
        </w:r>
        <w:r w:rsidR="00295A41">
          <w:rPr>
            <w:noProof/>
            <w:webHidden/>
          </w:rPr>
          <w:fldChar w:fldCharType="begin"/>
        </w:r>
        <w:r w:rsidR="00295A41">
          <w:rPr>
            <w:noProof/>
            <w:webHidden/>
          </w:rPr>
          <w:instrText xml:space="preserve"> PAGEREF _Toc137854474 \h </w:instrText>
        </w:r>
        <w:r w:rsidR="00295A41">
          <w:rPr>
            <w:noProof/>
            <w:webHidden/>
          </w:rPr>
        </w:r>
        <w:r w:rsidR="00295A41">
          <w:rPr>
            <w:noProof/>
            <w:webHidden/>
          </w:rPr>
          <w:fldChar w:fldCharType="separate"/>
        </w:r>
        <w:r w:rsidR="00113FAB">
          <w:rPr>
            <w:noProof/>
            <w:webHidden/>
          </w:rPr>
          <w:t>60</w:t>
        </w:r>
        <w:r w:rsidR="00295A41">
          <w:rPr>
            <w:noProof/>
            <w:webHidden/>
          </w:rPr>
          <w:fldChar w:fldCharType="end"/>
        </w:r>
      </w:hyperlink>
    </w:p>
    <w:p w:rsidR="00295A41" w:rsidRDefault="0056770D">
      <w:pPr>
        <w:pStyle w:val="Tabledesillustrations"/>
        <w:tabs>
          <w:tab w:val="right" w:leader="dot" w:pos="9062"/>
        </w:tabs>
        <w:rPr>
          <w:rFonts w:asciiTheme="minorHAnsi" w:hAnsiTheme="minorHAnsi"/>
          <w:noProof/>
          <w:sz w:val="22"/>
          <w:szCs w:val="22"/>
        </w:rPr>
      </w:pPr>
      <w:hyperlink r:id="rId14" w:anchor="_Toc137854475" w:history="1">
        <w:r w:rsidR="00295A41" w:rsidRPr="00B41079">
          <w:rPr>
            <w:rStyle w:val="Lienhypertexte"/>
            <w:noProof/>
          </w:rPr>
          <w:t xml:space="preserve">Figure </w:t>
        </w:r>
        <w:r w:rsidR="00295A41" w:rsidRPr="00B41079">
          <w:rPr>
            <w:rStyle w:val="Lienhypertexte"/>
            <w:noProof/>
            <w:cs/>
          </w:rPr>
          <w:t>‎</w:t>
        </w:r>
        <w:r w:rsidR="00295A41" w:rsidRPr="00B41079">
          <w:rPr>
            <w:rStyle w:val="Lienhypertexte"/>
            <w:noProof/>
          </w:rPr>
          <w:t>3.7 Fine-tuning BERT model Python code.</w:t>
        </w:r>
        <w:r w:rsidR="00295A41">
          <w:rPr>
            <w:noProof/>
            <w:webHidden/>
          </w:rPr>
          <w:tab/>
        </w:r>
        <w:r w:rsidR="00295A41">
          <w:rPr>
            <w:noProof/>
            <w:webHidden/>
          </w:rPr>
          <w:fldChar w:fldCharType="begin"/>
        </w:r>
        <w:r w:rsidR="00295A41">
          <w:rPr>
            <w:noProof/>
            <w:webHidden/>
          </w:rPr>
          <w:instrText xml:space="preserve"> PAGEREF _Toc137854475 \h </w:instrText>
        </w:r>
        <w:r w:rsidR="00295A41">
          <w:rPr>
            <w:noProof/>
            <w:webHidden/>
          </w:rPr>
        </w:r>
        <w:r w:rsidR="00295A41">
          <w:rPr>
            <w:noProof/>
            <w:webHidden/>
          </w:rPr>
          <w:fldChar w:fldCharType="separate"/>
        </w:r>
        <w:r w:rsidR="00113FAB">
          <w:rPr>
            <w:noProof/>
            <w:webHidden/>
          </w:rPr>
          <w:t>60</w:t>
        </w:r>
        <w:r w:rsidR="00295A41">
          <w:rPr>
            <w:noProof/>
            <w:webHidden/>
          </w:rPr>
          <w:fldChar w:fldCharType="end"/>
        </w:r>
      </w:hyperlink>
    </w:p>
    <w:p w:rsidR="00295A41" w:rsidRDefault="0056770D">
      <w:pPr>
        <w:pStyle w:val="Tabledesillustrations"/>
        <w:tabs>
          <w:tab w:val="right" w:leader="dot" w:pos="9062"/>
        </w:tabs>
        <w:rPr>
          <w:rFonts w:asciiTheme="minorHAnsi" w:hAnsiTheme="minorHAnsi"/>
          <w:noProof/>
          <w:sz w:val="22"/>
          <w:szCs w:val="22"/>
        </w:rPr>
      </w:pPr>
      <w:hyperlink r:id="rId15" w:anchor="_Toc137854476" w:history="1">
        <w:r w:rsidR="00295A41" w:rsidRPr="00B41079">
          <w:rPr>
            <w:rStyle w:val="Lienhypertexte"/>
            <w:noProof/>
          </w:rPr>
          <w:t xml:space="preserve">Figure </w:t>
        </w:r>
        <w:r w:rsidR="00295A41" w:rsidRPr="00B41079">
          <w:rPr>
            <w:rStyle w:val="Lienhypertexte"/>
            <w:noProof/>
            <w:cs/>
          </w:rPr>
          <w:t>‎</w:t>
        </w:r>
        <w:r w:rsidR="00295A41" w:rsidRPr="00B41079">
          <w:rPr>
            <w:rStyle w:val="Lienhypertexte"/>
            <w:noProof/>
          </w:rPr>
          <w:t>3.8 Make predictions with the trained model.</w:t>
        </w:r>
        <w:r w:rsidR="00295A41">
          <w:rPr>
            <w:noProof/>
            <w:webHidden/>
          </w:rPr>
          <w:tab/>
        </w:r>
        <w:r w:rsidR="00295A41">
          <w:rPr>
            <w:noProof/>
            <w:webHidden/>
          </w:rPr>
          <w:fldChar w:fldCharType="begin"/>
        </w:r>
        <w:r w:rsidR="00295A41">
          <w:rPr>
            <w:noProof/>
            <w:webHidden/>
          </w:rPr>
          <w:instrText xml:space="preserve"> PAGEREF _Toc137854476 \h </w:instrText>
        </w:r>
        <w:r w:rsidR="00295A41">
          <w:rPr>
            <w:noProof/>
            <w:webHidden/>
          </w:rPr>
        </w:r>
        <w:r w:rsidR="00295A41">
          <w:rPr>
            <w:noProof/>
            <w:webHidden/>
          </w:rPr>
          <w:fldChar w:fldCharType="separate"/>
        </w:r>
        <w:r w:rsidR="00113FAB">
          <w:rPr>
            <w:noProof/>
            <w:webHidden/>
          </w:rPr>
          <w:t>61</w:t>
        </w:r>
        <w:r w:rsidR="00295A41">
          <w:rPr>
            <w:noProof/>
            <w:webHidden/>
          </w:rPr>
          <w:fldChar w:fldCharType="end"/>
        </w:r>
      </w:hyperlink>
    </w:p>
    <w:p w:rsidR="0030778B" w:rsidRPr="006C7475" w:rsidRDefault="006C7475" w:rsidP="00797FF3">
      <w:pPr>
        <w:pStyle w:val="Titre1"/>
        <w:numPr>
          <w:ilvl w:val="0"/>
          <w:numId w:val="0"/>
        </w:numPr>
      </w:pPr>
      <w:r>
        <w:fldChar w:fldCharType="end"/>
      </w:r>
    </w:p>
    <w:p w:rsidR="0030778B" w:rsidRDefault="0030778B" w:rsidP="0030778B">
      <w:pPr>
        <w:rPr>
          <w:rFonts w:eastAsiaTheme="majorEastAsia" w:cstheme="majorBidi"/>
          <w:spacing w:val="10"/>
          <w:sz w:val="40"/>
          <w:szCs w:val="36"/>
        </w:rPr>
      </w:pPr>
      <w:r>
        <w:br w:type="page"/>
      </w:r>
    </w:p>
    <w:p w:rsidR="00797FF3" w:rsidRDefault="00797FF3" w:rsidP="00797FF3">
      <w:pPr>
        <w:pStyle w:val="Titre1"/>
        <w:numPr>
          <w:ilvl w:val="0"/>
          <w:numId w:val="0"/>
        </w:numPr>
      </w:pPr>
    </w:p>
    <w:p w:rsidR="00797FF3" w:rsidRDefault="00797FF3" w:rsidP="00797FF3">
      <w:pPr>
        <w:pStyle w:val="Titre1"/>
        <w:numPr>
          <w:ilvl w:val="0"/>
          <w:numId w:val="0"/>
        </w:numPr>
      </w:pPr>
    </w:p>
    <w:p w:rsidR="00797FF3" w:rsidRPr="00FB73E2" w:rsidRDefault="00797FF3" w:rsidP="000D62ED">
      <w:pPr>
        <w:pStyle w:val="Titre1"/>
        <w:numPr>
          <w:ilvl w:val="0"/>
          <w:numId w:val="31"/>
        </w:numPr>
      </w:pPr>
      <w:bookmarkStart w:id="1" w:name="_Toc137854445"/>
      <w:r w:rsidRPr="00FB73E2">
        <w:t xml:space="preserve">Chapter </w:t>
      </w:r>
      <w:bookmarkEnd w:id="0"/>
      <w:r>
        <w:t>3</w:t>
      </w:r>
      <w:bookmarkEnd w:id="1"/>
    </w:p>
    <w:p w:rsidR="00B179CC" w:rsidRDefault="00797FF3" w:rsidP="00797FF3">
      <w:pPr>
        <w:rPr>
          <w:rFonts w:cstheme="majorBidi"/>
          <w:sz w:val="40"/>
          <w:szCs w:val="40"/>
        </w:rPr>
      </w:pPr>
      <w:r>
        <w:rPr>
          <w:rFonts w:cstheme="majorBidi"/>
          <w:sz w:val="40"/>
          <w:szCs w:val="40"/>
        </w:rPr>
        <w:t>C</w:t>
      </w:r>
      <w:r w:rsidRPr="00797FF3">
        <w:rPr>
          <w:rFonts w:cstheme="majorBidi"/>
          <w:sz w:val="40"/>
          <w:szCs w:val="40"/>
        </w:rPr>
        <w:t xml:space="preserve">onception </w:t>
      </w:r>
      <w:r>
        <w:rPr>
          <w:rFonts w:cstheme="majorBidi"/>
          <w:sz w:val="40"/>
          <w:szCs w:val="40"/>
        </w:rPr>
        <w:t>and</w:t>
      </w:r>
      <w:r w:rsidRPr="00797FF3">
        <w:rPr>
          <w:rFonts w:cstheme="majorBidi"/>
          <w:sz w:val="40"/>
          <w:szCs w:val="40"/>
        </w:rPr>
        <w:t xml:space="preserve"> </w:t>
      </w:r>
      <w:r>
        <w:rPr>
          <w:rFonts w:cstheme="majorBidi"/>
          <w:sz w:val="40"/>
          <w:szCs w:val="40"/>
        </w:rPr>
        <w:t>I</w:t>
      </w:r>
      <w:r w:rsidRPr="00797FF3">
        <w:rPr>
          <w:rFonts w:cstheme="majorBidi"/>
          <w:sz w:val="40"/>
          <w:szCs w:val="40"/>
        </w:rPr>
        <w:t>mplementation</w:t>
      </w:r>
    </w:p>
    <w:p w:rsidR="00797FF3" w:rsidRDefault="00797FF3" w:rsidP="00797FF3">
      <w:r w:rsidRPr="00FB73E2">
        <w:rPr>
          <w:rFonts w:cstheme="majorBidi"/>
          <w:b/>
          <w:bCs/>
          <w:noProof/>
          <w:sz w:val="32"/>
          <w:szCs w:val="32"/>
        </w:rPr>
        <mc:AlternateContent>
          <mc:Choice Requires="wps">
            <w:drawing>
              <wp:anchor distT="0" distB="0" distL="114300" distR="114300" simplePos="0" relativeHeight="251664384" behindDoc="0" locked="0" layoutInCell="1" allowOverlap="1" wp14:anchorId="5ADE6C77" wp14:editId="21F3F99C">
                <wp:simplePos x="0" y="0"/>
                <wp:positionH relativeFrom="column">
                  <wp:posOffset>0</wp:posOffset>
                </wp:positionH>
                <wp:positionV relativeFrom="paragraph">
                  <wp:posOffset>16510</wp:posOffset>
                </wp:positionV>
                <wp:extent cx="4855210" cy="0"/>
                <wp:effectExtent l="10795" t="17145" r="10795" b="11430"/>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E80647" id="_x0000_t32" coordsize="21600,21600" o:spt="32" o:oned="t" path="m,l21600,21600e" filled="f">
                <v:path arrowok="t" fillok="f" o:connecttype="none"/>
                <o:lock v:ext="edit" shapetype="t"/>
              </v:shapetype>
              <v:shape id="Connecteur droit avec flèche 3" o:spid="_x0000_s1026" type="#_x0000_t32" style="position:absolute;margin-left:0;margin-top:1.3pt;width:382.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" strokeweight="1.5pt"/>
            </w:pict>
          </mc:Fallback>
        </mc:AlternateContent>
      </w:r>
    </w:p>
    <w:p w:rsidR="00B179CC" w:rsidRPr="00050595" w:rsidRDefault="00050595" w:rsidP="00A87BDF">
      <w:pPr>
        <w:pStyle w:val="Titre2"/>
        <w:rPr>
          <w:rFonts w:eastAsiaTheme="minorEastAsia"/>
          <w:b w:val="0"/>
        </w:rPr>
      </w:pPr>
      <w:bookmarkStart w:id="2" w:name="_Toc137854446"/>
      <w:r>
        <w:rPr>
          <w:rFonts w:eastAsiaTheme="minorEastAsia"/>
        </w:rPr>
        <w:t>Introduction</w:t>
      </w:r>
      <w:bookmarkEnd w:id="2"/>
      <w:r>
        <w:rPr>
          <w:rFonts w:eastAsiaTheme="minorEastAsia"/>
        </w:rPr>
        <w:t> </w:t>
      </w:r>
    </w:p>
    <w:p w:rsidR="00B179CC" w:rsidRDefault="00945797" w:rsidP="000D79DA">
      <w:pPr>
        <w:rPr>
          <w:szCs w:val="24"/>
          <w:lang w:val="en-CA"/>
        </w:rPr>
      </w:pPr>
      <w:r>
        <w:rPr>
          <w:rFonts w:cstheme="minorHAnsi"/>
          <w:szCs w:val="24"/>
        </w:rPr>
        <w:t xml:space="preserve">     </w:t>
      </w:r>
      <w:r w:rsidR="00B179CC" w:rsidRPr="00B504C9">
        <w:rPr>
          <w:szCs w:val="24"/>
          <w:lang w:val="en-CA"/>
        </w:rPr>
        <w:t xml:space="preserve">In this chapter, we will discuss the design and implementation of our </w:t>
      </w:r>
      <w:r w:rsidR="000D79DA">
        <w:rPr>
          <w:szCs w:val="24"/>
          <w:lang w:val="en-CA"/>
        </w:rPr>
        <w:t>model</w:t>
      </w:r>
      <w:r w:rsidR="00B179CC" w:rsidRPr="00B504C9">
        <w:rPr>
          <w:szCs w:val="24"/>
          <w:lang w:val="en-CA"/>
        </w:rPr>
        <w:t xml:space="preserve"> for detecting SQL injections using deep learning. We will describe</w:t>
      </w:r>
      <w:r w:rsidR="000D79DA">
        <w:rPr>
          <w:szCs w:val="24"/>
          <w:lang w:val="en-CA"/>
        </w:rPr>
        <w:t xml:space="preserve"> the general</w:t>
      </w:r>
      <w:r w:rsidR="00B179CC" w:rsidRPr="00B504C9">
        <w:rPr>
          <w:szCs w:val="24"/>
          <w:lang w:val="en-CA"/>
        </w:rPr>
        <w:t xml:space="preserve"> </w:t>
      </w:r>
      <w:r w:rsidR="00343A95">
        <w:rPr>
          <w:szCs w:val="24"/>
          <w:lang w:val="en-CA"/>
        </w:rPr>
        <w:t xml:space="preserve">conception </w:t>
      </w:r>
      <w:r w:rsidR="000D79DA">
        <w:rPr>
          <w:szCs w:val="24"/>
          <w:lang w:val="en-CA"/>
        </w:rPr>
        <w:t xml:space="preserve">of our work </w:t>
      </w:r>
      <w:r w:rsidR="00343A95">
        <w:rPr>
          <w:szCs w:val="24"/>
          <w:lang w:val="en-CA"/>
        </w:rPr>
        <w:t xml:space="preserve">and </w:t>
      </w:r>
      <w:r w:rsidR="00B179CC" w:rsidRPr="00B504C9">
        <w:rPr>
          <w:szCs w:val="24"/>
          <w:lang w:val="en-CA"/>
        </w:rPr>
        <w:t xml:space="preserve">the materials used, including the dataset and the type of deep learning architecture employed. Furthermore, we will cover the preprocessing steps taken to ensure the accuracy and efficiency of our system. By detailing our approach to design and implementation, we aim to provide a comprehensive understanding of our methodology for detecting SQL injections </w:t>
      </w:r>
      <w:proofErr w:type="gramStart"/>
      <w:r w:rsidR="00B179CC" w:rsidRPr="00B504C9">
        <w:rPr>
          <w:szCs w:val="24"/>
          <w:lang w:val="en-CA"/>
        </w:rPr>
        <w:t>through the use of</w:t>
      </w:r>
      <w:proofErr w:type="gramEnd"/>
      <w:r w:rsidR="00B179CC" w:rsidRPr="00B504C9">
        <w:rPr>
          <w:szCs w:val="24"/>
          <w:lang w:val="en-CA"/>
        </w:rPr>
        <w:t xml:space="preserve"> deep learning.</w:t>
      </w:r>
    </w:p>
    <w:p w:rsidR="00050595" w:rsidRDefault="00050595" w:rsidP="00A87BDF">
      <w:pPr>
        <w:pStyle w:val="Titre2"/>
        <w:rPr>
          <w:lang w:val="en-CA"/>
        </w:rPr>
      </w:pPr>
      <w:bookmarkStart w:id="3" w:name="_Toc137854447"/>
      <w:r w:rsidRPr="000C4CAC">
        <w:rPr>
          <w:lang w:val="en-CA"/>
        </w:rPr>
        <w:t>General conception of the solution</w:t>
      </w:r>
      <w:bookmarkEnd w:id="3"/>
    </w:p>
    <w:p w:rsidR="00797FF3" w:rsidRDefault="00797FF3" w:rsidP="00C44F96">
      <w:pPr>
        <w:rPr>
          <w:szCs w:val="24"/>
          <w:lang w:val="en-CA"/>
        </w:rPr>
      </w:pPr>
      <w:r w:rsidRPr="005D621B">
        <w:rPr>
          <w:szCs w:val="24"/>
          <w:lang w:val="en-CA"/>
        </w:rPr>
        <w:t xml:space="preserve">The deep learning </w:t>
      </w:r>
      <w:r>
        <w:rPr>
          <w:szCs w:val="24"/>
          <w:lang w:val="en-CA"/>
        </w:rPr>
        <w:t xml:space="preserve">model that we have developed </w:t>
      </w:r>
      <w:proofErr w:type="gramStart"/>
      <w:r>
        <w:rPr>
          <w:szCs w:val="24"/>
          <w:lang w:val="en-CA"/>
        </w:rPr>
        <w:t>will be used</w:t>
      </w:r>
      <w:proofErr w:type="gramEnd"/>
      <w:r>
        <w:rPr>
          <w:szCs w:val="24"/>
          <w:lang w:val="en-CA"/>
        </w:rPr>
        <w:t xml:space="preserve"> for</w:t>
      </w:r>
      <w:r w:rsidRPr="005D621B">
        <w:rPr>
          <w:szCs w:val="24"/>
          <w:lang w:val="en-CA"/>
        </w:rPr>
        <w:t xml:space="preserve"> detecting SQL injection attacks in web applications. The model </w:t>
      </w:r>
      <w:proofErr w:type="gramStart"/>
      <w:r w:rsidRPr="005D621B">
        <w:rPr>
          <w:szCs w:val="24"/>
          <w:lang w:val="en-CA"/>
        </w:rPr>
        <w:t>is based</w:t>
      </w:r>
      <w:proofErr w:type="gramEnd"/>
      <w:r w:rsidRPr="005D621B">
        <w:rPr>
          <w:szCs w:val="24"/>
          <w:lang w:val="en-CA"/>
        </w:rPr>
        <w:t xml:space="preserve"> on the Bidirectional Encoder Representations from Transformers (BERT) architecture, which has been fine-tuned on a dataset of SQL injection attacks</w:t>
      </w:r>
      <w:r>
        <w:rPr>
          <w:szCs w:val="24"/>
          <w:lang w:val="en-CA"/>
        </w:rPr>
        <w:t xml:space="preserve"> and normal </w:t>
      </w:r>
      <w:r w:rsidRPr="005C1FEC">
        <w:rPr>
          <w:szCs w:val="24"/>
          <w:lang w:val="en-CA"/>
        </w:rPr>
        <w:t>SQL queries</w:t>
      </w:r>
      <w:r w:rsidRPr="005D621B">
        <w:rPr>
          <w:szCs w:val="24"/>
          <w:lang w:val="en-CA"/>
        </w:rPr>
        <w:t xml:space="preserve">. The model </w:t>
      </w:r>
      <w:proofErr w:type="gramStart"/>
      <w:r w:rsidRPr="005D621B">
        <w:rPr>
          <w:szCs w:val="24"/>
          <w:lang w:val="en-CA"/>
        </w:rPr>
        <w:t>is designed</w:t>
      </w:r>
      <w:proofErr w:type="gramEnd"/>
      <w:r w:rsidRPr="005D621B">
        <w:rPr>
          <w:szCs w:val="24"/>
          <w:lang w:val="en-CA"/>
        </w:rPr>
        <w:t xml:space="preserve"> t</w:t>
      </w:r>
      <w:r>
        <w:rPr>
          <w:szCs w:val="24"/>
          <w:lang w:val="en-CA"/>
        </w:rPr>
        <w:t>o function as a middleware layer (API or a WAF)</w:t>
      </w:r>
      <w:r w:rsidRPr="005D621B">
        <w:rPr>
          <w:szCs w:val="24"/>
          <w:lang w:val="en-CA"/>
        </w:rPr>
        <w:t xml:space="preserve"> between the web application and the database server</w:t>
      </w:r>
      <w:r w:rsidR="00162321">
        <w:rPr>
          <w:szCs w:val="24"/>
          <w:lang w:val="en-CA"/>
        </w:rPr>
        <w:t xml:space="preserve"> as shown in</w:t>
      </w:r>
      <w:r w:rsidR="000500C6">
        <w:rPr>
          <w:szCs w:val="24"/>
          <w:lang w:val="en-CA"/>
        </w:rPr>
        <w:t xml:space="preserve"> </w:t>
      </w:r>
      <w:r w:rsidR="00C8192A">
        <w:rPr>
          <w:szCs w:val="24"/>
          <w:lang w:val="en-CA"/>
        </w:rPr>
        <w:fldChar w:fldCharType="begin"/>
      </w:r>
      <w:r w:rsidR="00C8192A">
        <w:rPr>
          <w:szCs w:val="24"/>
          <w:lang w:val="en-CA"/>
        </w:rPr>
        <w:instrText xml:space="preserve"> REF _Ref137857059 \h </w:instrText>
      </w:r>
      <w:r w:rsidR="00C8192A">
        <w:rPr>
          <w:szCs w:val="24"/>
          <w:lang w:val="en-CA"/>
        </w:rPr>
      </w:r>
      <w:r w:rsidR="00C8192A">
        <w:rPr>
          <w:szCs w:val="24"/>
          <w:lang w:val="en-CA"/>
        </w:rPr>
        <w:fldChar w:fldCharType="separate"/>
      </w:r>
      <w:r w:rsidR="00113FAB">
        <w:t xml:space="preserve">Figure </w:t>
      </w:r>
      <w:r w:rsidR="00113FAB">
        <w:rPr>
          <w:noProof/>
          <w:cs/>
        </w:rPr>
        <w:t>‎</w:t>
      </w:r>
      <w:r w:rsidR="00113FAB">
        <w:rPr>
          <w:noProof/>
        </w:rPr>
        <w:t>3</w:t>
      </w:r>
      <w:r w:rsidR="00113FAB">
        <w:t>.</w:t>
      </w:r>
      <w:r w:rsidR="00113FAB">
        <w:rPr>
          <w:noProof/>
        </w:rPr>
        <w:t>1</w:t>
      </w:r>
      <w:r w:rsidR="00113FAB">
        <w:t xml:space="preserve"> </w:t>
      </w:r>
      <w:proofErr w:type="spellStart"/>
      <w:r w:rsidR="00113FAB" w:rsidRPr="009A15D6">
        <w:t>Sql</w:t>
      </w:r>
      <w:proofErr w:type="spellEnd"/>
      <w:r w:rsidR="00113FAB" w:rsidRPr="009A15D6">
        <w:t xml:space="preserve"> injection Detection Tool conception and architecture</w:t>
      </w:r>
      <w:r w:rsidR="00113FAB" w:rsidRPr="0022664A">
        <w:t>.</w:t>
      </w:r>
      <w:bookmarkStart w:id="4" w:name="_GoBack"/>
      <w:bookmarkEnd w:id="4"/>
      <w:r w:rsidR="00C8192A">
        <w:rPr>
          <w:szCs w:val="24"/>
          <w:lang w:val="en-CA"/>
        </w:rPr>
        <w:fldChar w:fldCharType="end"/>
      </w:r>
    </w:p>
    <w:p w:rsidR="00797FF3" w:rsidRPr="000F7C99" w:rsidRDefault="00797FF3" w:rsidP="00797FF3">
      <w:pPr>
        <w:rPr>
          <w:szCs w:val="24"/>
          <w:lang w:val="en-CA"/>
        </w:rPr>
      </w:pPr>
      <w:r>
        <w:rPr>
          <w:szCs w:val="24"/>
          <w:lang w:val="en-CA"/>
        </w:rPr>
        <w:t xml:space="preserve">Our </w:t>
      </w:r>
      <w:proofErr w:type="spellStart"/>
      <w:r w:rsidRPr="00990C1C">
        <w:rPr>
          <w:b/>
          <w:bCs/>
          <w:szCs w:val="24"/>
          <w:lang w:val="en-CA"/>
        </w:rPr>
        <w:t>Sqli</w:t>
      </w:r>
      <w:proofErr w:type="spellEnd"/>
      <w:r w:rsidRPr="00990C1C">
        <w:rPr>
          <w:b/>
          <w:bCs/>
          <w:szCs w:val="24"/>
          <w:lang w:val="en-CA"/>
        </w:rPr>
        <w:t xml:space="preserve"> Detection </w:t>
      </w:r>
      <w:r>
        <w:rPr>
          <w:b/>
          <w:bCs/>
          <w:szCs w:val="24"/>
          <w:lang w:val="en-CA"/>
        </w:rPr>
        <w:t>Model</w:t>
      </w:r>
      <w:r w:rsidRPr="005D621B">
        <w:rPr>
          <w:szCs w:val="24"/>
          <w:lang w:val="en-CA"/>
        </w:rPr>
        <w:t xml:space="preserve"> analyzes incoming queries and detects any suspicious patterns that may indic</w:t>
      </w:r>
      <w:r>
        <w:rPr>
          <w:szCs w:val="24"/>
          <w:lang w:val="en-CA"/>
        </w:rPr>
        <w:t xml:space="preserve">ate an SQL injection </w:t>
      </w:r>
      <w:proofErr w:type="gramStart"/>
      <w:r>
        <w:rPr>
          <w:szCs w:val="24"/>
          <w:lang w:val="en-CA"/>
        </w:rPr>
        <w:t>attack,</w:t>
      </w:r>
      <w:proofErr w:type="gramEnd"/>
      <w:r>
        <w:rPr>
          <w:szCs w:val="24"/>
          <w:lang w:val="en-CA"/>
        </w:rPr>
        <w:t xml:space="preserve"> it</w:t>
      </w:r>
      <w:r w:rsidRPr="005D621B">
        <w:rPr>
          <w:szCs w:val="24"/>
          <w:lang w:val="en-CA"/>
        </w:rPr>
        <w:t xml:space="preserve"> can </w:t>
      </w:r>
      <w:r>
        <w:rPr>
          <w:szCs w:val="24"/>
          <w:lang w:val="en-CA"/>
        </w:rPr>
        <w:t>be used on Web Application Firewalls (WAF) or as an API.</w:t>
      </w:r>
      <w:r w:rsidRPr="005D621B">
        <w:rPr>
          <w:szCs w:val="24"/>
          <w:lang w:val="en-CA"/>
        </w:rPr>
        <w:t xml:space="preserve"> Once </w:t>
      </w:r>
      <w:r w:rsidR="00162321">
        <w:rPr>
          <w:szCs w:val="24"/>
          <w:lang w:val="en-CA"/>
        </w:rPr>
        <w:t>the SQL</w:t>
      </w:r>
      <w:r>
        <w:rPr>
          <w:szCs w:val="24"/>
          <w:lang w:val="en-CA"/>
        </w:rPr>
        <w:t xml:space="preserve"> injection </w:t>
      </w:r>
      <w:proofErr w:type="gramStart"/>
      <w:r>
        <w:rPr>
          <w:szCs w:val="24"/>
          <w:lang w:val="en-CA"/>
        </w:rPr>
        <w:t xml:space="preserve">is </w:t>
      </w:r>
      <w:r w:rsidRPr="005D621B">
        <w:rPr>
          <w:szCs w:val="24"/>
          <w:lang w:val="en-CA"/>
        </w:rPr>
        <w:t>detected</w:t>
      </w:r>
      <w:proofErr w:type="gramEnd"/>
      <w:r w:rsidRPr="005D621B">
        <w:rPr>
          <w:szCs w:val="24"/>
          <w:lang w:val="en-CA"/>
        </w:rPr>
        <w:t xml:space="preserve">, </w:t>
      </w:r>
      <w:r>
        <w:rPr>
          <w:szCs w:val="24"/>
          <w:lang w:val="en-CA"/>
        </w:rPr>
        <w:t xml:space="preserve">the tool can </w:t>
      </w:r>
      <w:r w:rsidRPr="005D621B">
        <w:rPr>
          <w:szCs w:val="24"/>
          <w:lang w:val="en-CA"/>
        </w:rPr>
        <w:t xml:space="preserve">either block the request or alert the system administrator, </w:t>
      </w:r>
      <w:r>
        <w:rPr>
          <w:szCs w:val="24"/>
          <w:lang w:val="en-CA"/>
        </w:rPr>
        <w:t xml:space="preserve">depending on the configuration. </w:t>
      </w: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3F5DCD" w:rsidP="000C4CAC">
      <w:pPr>
        <w:spacing w:line="312" w:lineRule="auto"/>
        <w:rPr>
          <w:b/>
          <w:bCs/>
          <w:sz w:val="32"/>
          <w:szCs w:val="32"/>
          <w:lang w:val="en-CA"/>
        </w:rPr>
      </w:pPr>
      <w:r>
        <w:rPr>
          <w:noProof/>
        </w:rPr>
        <w:drawing>
          <wp:anchor distT="0" distB="0" distL="114300" distR="114300" simplePos="0" relativeHeight="251660288" behindDoc="1" locked="0" layoutInCell="1" allowOverlap="1">
            <wp:simplePos x="0" y="0"/>
            <wp:positionH relativeFrom="margin">
              <wp:posOffset>45085</wp:posOffset>
            </wp:positionH>
            <wp:positionV relativeFrom="paragraph">
              <wp:posOffset>76999</wp:posOffset>
            </wp:positionV>
            <wp:extent cx="5686425" cy="4467531"/>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_conception_figure.jpg"/>
                    <pic:cNvPicPr/>
                  </pic:nvPicPr>
                  <pic:blipFill>
                    <a:blip r:embed="rId16">
                      <a:extLst>
                        <a:ext uri="{28A0092B-C50C-407E-A947-70E740481C1C}">
                          <a14:useLocalDpi xmlns:a14="http://schemas.microsoft.com/office/drawing/2010/main" val="0"/>
                        </a:ext>
                      </a:extLst>
                    </a:blip>
                    <a:stretch>
                      <a:fillRect/>
                    </a:stretch>
                  </pic:blipFill>
                  <pic:spPr>
                    <a:xfrm>
                      <a:off x="0" y="0"/>
                      <a:ext cx="5686425" cy="4467531"/>
                    </a:xfrm>
                    <a:prstGeom prst="rect">
                      <a:avLst/>
                    </a:prstGeom>
                  </pic:spPr>
                </pic:pic>
              </a:graphicData>
            </a:graphic>
            <wp14:sizeRelH relativeFrom="page">
              <wp14:pctWidth>0</wp14:pctWidth>
            </wp14:sizeRelH>
            <wp14:sizeRelV relativeFrom="page">
              <wp14:pctHeight>0</wp14:pctHeight>
            </wp14:sizeRelV>
          </wp:anchor>
        </w:drawing>
      </w: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Default="000C4CAC" w:rsidP="000C4CAC">
      <w:pPr>
        <w:spacing w:line="312" w:lineRule="auto"/>
        <w:rPr>
          <w:b/>
          <w:bCs/>
          <w:sz w:val="32"/>
          <w:szCs w:val="32"/>
          <w:lang w:val="en-CA"/>
        </w:rPr>
      </w:pPr>
    </w:p>
    <w:p w:rsidR="000C4CAC" w:rsidRPr="000C4CAC" w:rsidRDefault="000C4CAC" w:rsidP="000C4CAC">
      <w:pPr>
        <w:spacing w:line="312" w:lineRule="auto"/>
        <w:ind w:firstLine="0"/>
        <w:rPr>
          <w:b/>
          <w:bCs/>
          <w:sz w:val="32"/>
          <w:szCs w:val="32"/>
          <w:lang w:val="en-CA"/>
        </w:rPr>
      </w:pPr>
    </w:p>
    <w:p w:rsidR="000C4CAC" w:rsidRDefault="00050595" w:rsidP="000C4CAC">
      <w:pPr>
        <w:rPr>
          <w:szCs w:val="24"/>
          <w:lang w:val="en-CA"/>
        </w:rPr>
      </w:pPr>
      <w:r>
        <w:rPr>
          <w:szCs w:val="24"/>
          <w:lang w:val="en-CA"/>
        </w:rPr>
        <w:t xml:space="preserve">     </w:t>
      </w:r>
      <w:r w:rsidR="00677E18">
        <w:rPr>
          <w:rFonts w:cstheme="minorHAnsi"/>
          <w:szCs w:val="24"/>
        </w:rPr>
        <w:t xml:space="preserve">    </w:t>
      </w:r>
    </w:p>
    <w:p w:rsidR="001D518B" w:rsidRDefault="001D518B" w:rsidP="000C4CAC">
      <w:pPr>
        <w:spacing w:line="259" w:lineRule="auto"/>
        <w:jc w:val="center"/>
        <w:rPr>
          <w:b/>
          <w:bCs/>
          <w:szCs w:val="24"/>
          <w:lang w:val="en-CA"/>
        </w:rPr>
      </w:pPr>
    </w:p>
    <w:p w:rsidR="001D518B" w:rsidRDefault="001D518B" w:rsidP="000C4CAC">
      <w:pPr>
        <w:spacing w:line="259" w:lineRule="auto"/>
        <w:jc w:val="center"/>
        <w:rPr>
          <w:b/>
          <w:bCs/>
          <w:szCs w:val="24"/>
          <w:lang w:val="en-CA"/>
        </w:rPr>
      </w:pPr>
    </w:p>
    <w:p w:rsidR="001D518B" w:rsidRDefault="009A15D6" w:rsidP="000C4CAC">
      <w:pPr>
        <w:spacing w:line="259" w:lineRule="auto"/>
        <w:jc w:val="center"/>
        <w:rPr>
          <w:b/>
          <w:bCs/>
          <w:szCs w:val="24"/>
          <w:lang w:val="en-CA"/>
        </w:rPr>
      </w:pPr>
      <w:r>
        <w:rPr>
          <w:noProof/>
        </w:rPr>
        <mc:AlternateContent>
          <mc:Choice Requires="wps">
            <w:drawing>
              <wp:anchor distT="0" distB="0" distL="114300" distR="114300" simplePos="0" relativeHeight="251698176" behindDoc="1" locked="0" layoutInCell="1" allowOverlap="1" wp14:anchorId="15D3CEBE" wp14:editId="79AF11A2">
                <wp:simplePos x="0" y="0"/>
                <wp:positionH relativeFrom="column">
                  <wp:posOffset>547461</wp:posOffset>
                </wp:positionH>
                <wp:positionV relativeFrom="paragraph">
                  <wp:posOffset>2812</wp:posOffset>
                </wp:positionV>
                <wp:extent cx="4582886" cy="635"/>
                <wp:effectExtent l="0" t="0" r="8255" b="0"/>
                <wp:wrapNone/>
                <wp:docPr id="4" name="Zone de texte 4"/>
                <wp:cNvGraphicFramePr/>
                <a:graphic xmlns:a="http://schemas.openxmlformats.org/drawingml/2006/main">
                  <a:graphicData uri="http://schemas.microsoft.com/office/word/2010/wordprocessingShape">
                    <wps:wsp>
                      <wps:cNvSpPr txBox="1"/>
                      <wps:spPr>
                        <a:xfrm>
                          <a:off x="0" y="0"/>
                          <a:ext cx="4582886" cy="635"/>
                        </a:xfrm>
                        <a:prstGeom prst="rect">
                          <a:avLst/>
                        </a:prstGeom>
                        <a:solidFill>
                          <a:prstClr val="white"/>
                        </a:solidFill>
                        <a:ln>
                          <a:noFill/>
                        </a:ln>
                        <a:effectLst/>
                      </wps:spPr>
                      <wps:txbx>
                        <w:txbxContent>
                          <w:p w:rsidR="009A15D6" w:rsidRPr="009A15D6" w:rsidRDefault="009A15D6" w:rsidP="009A15D6">
                            <w:pPr>
                              <w:pStyle w:val="Lgende"/>
                              <w:rPr>
                                <w:noProof/>
                                <w:sz w:val="24"/>
                                <w:szCs w:val="21"/>
                              </w:rPr>
                            </w:pPr>
                            <w:bookmarkStart w:id="5" w:name="_Toc137854469"/>
                            <w:bookmarkStart w:id="6" w:name="_Ref137857059"/>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1</w:t>
                            </w:r>
                            <w:r w:rsidR="005736E4">
                              <w:fldChar w:fldCharType="end"/>
                            </w:r>
                            <w:r>
                              <w:t xml:space="preserve"> </w:t>
                            </w:r>
                            <w:proofErr w:type="spellStart"/>
                            <w:r w:rsidRPr="009A15D6">
                              <w:rPr>
                                <w:b w:val="0"/>
                                <w:bCs w:val="0"/>
                              </w:rPr>
                              <w:t>Sql</w:t>
                            </w:r>
                            <w:proofErr w:type="spellEnd"/>
                            <w:r w:rsidRPr="009A15D6">
                              <w:rPr>
                                <w:b w:val="0"/>
                                <w:bCs w:val="0"/>
                              </w:rPr>
                              <w:t xml:space="preserve"> injection Detection Tool conception and architecture</w:t>
                            </w:r>
                            <w:r w:rsidRPr="0022664A">
                              <w:t>.</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D3CEBE" id="_x0000_t202" coordsize="21600,21600" o:spt="202" path="m,l,21600r21600,l21600,xe">
                <v:stroke joinstyle="miter"/>
                <v:path gradientshapeok="t" o:connecttype="rect"/>
              </v:shapetype>
              <v:shape id="Zone de texte 4" o:spid="_x0000_s1026" type="#_x0000_t202" style="position:absolute;left:0;text-align:left;margin-left:43.1pt;margin-top:.2pt;width:360.85pt;height:.05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" stroked="f">
                <v:textbox style="mso-fit-shape-to-text:t" inset="0,0,0,0">
                  <w:txbxContent>
                    <w:p w:rsidR="009A15D6" w:rsidRPr="009A15D6" w:rsidRDefault="009A15D6" w:rsidP="009A15D6">
                      <w:pPr>
                        <w:pStyle w:val="Lgende"/>
                        <w:rPr>
                          <w:noProof/>
                          <w:sz w:val="24"/>
                          <w:szCs w:val="21"/>
                        </w:rPr>
                      </w:pPr>
                      <w:bookmarkStart w:id="7" w:name="_Toc137854469"/>
                      <w:bookmarkStart w:id="8" w:name="_Ref137857059"/>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1</w:t>
                      </w:r>
                      <w:r w:rsidR="005736E4">
                        <w:fldChar w:fldCharType="end"/>
                      </w:r>
                      <w:r>
                        <w:t xml:space="preserve"> </w:t>
                      </w:r>
                      <w:proofErr w:type="spellStart"/>
                      <w:r w:rsidRPr="009A15D6">
                        <w:rPr>
                          <w:b w:val="0"/>
                          <w:bCs w:val="0"/>
                        </w:rPr>
                        <w:t>Sql</w:t>
                      </w:r>
                      <w:proofErr w:type="spellEnd"/>
                      <w:r w:rsidRPr="009A15D6">
                        <w:rPr>
                          <w:b w:val="0"/>
                          <w:bCs w:val="0"/>
                        </w:rPr>
                        <w:t xml:space="preserve"> injection Detection Tool conception and architecture</w:t>
                      </w:r>
                      <w:r w:rsidRPr="0022664A">
                        <w:t>.</w:t>
                      </w:r>
                      <w:bookmarkEnd w:id="7"/>
                      <w:bookmarkEnd w:id="8"/>
                    </w:p>
                  </w:txbxContent>
                </v:textbox>
              </v:shape>
            </w:pict>
          </mc:Fallback>
        </mc:AlternateContent>
      </w:r>
    </w:p>
    <w:p w:rsidR="00797FF3" w:rsidRPr="009A15D6" w:rsidRDefault="00DF7ED2" w:rsidP="009A15D6">
      <w:pPr>
        <w:tabs>
          <w:tab w:val="left" w:pos="2374"/>
        </w:tabs>
        <w:spacing w:line="259" w:lineRule="auto"/>
        <w:rPr>
          <w:b/>
          <w:bCs/>
          <w:szCs w:val="24"/>
          <w:lang w:val="en-CA"/>
        </w:rPr>
      </w:pPr>
      <w:r>
        <w:rPr>
          <w:b/>
          <w:bCs/>
          <w:szCs w:val="24"/>
          <w:lang w:val="en-CA"/>
        </w:rPr>
        <w:tab/>
      </w:r>
    </w:p>
    <w:p w:rsidR="000F7C99" w:rsidRPr="00946489" w:rsidRDefault="00946489" w:rsidP="00C966E5">
      <w:pPr>
        <w:pStyle w:val="Titre2"/>
        <w:rPr>
          <w:b w:val="0"/>
          <w:sz w:val="28"/>
          <w:szCs w:val="28"/>
          <w:lang w:val="en-CA"/>
        </w:rPr>
      </w:pPr>
      <w:bookmarkStart w:id="9" w:name="_Toc137854448"/>
      <w:r w:rsidRPr="00946489">
        <w:rPr>
          <w:lang w:val="en-CA"/>
        </w:rPr>
        <w:t xml:space="preserve">Chosen </w:t>
      </w:r>
      <w:r w:rsidR="00C966E5">
        <w:rPr>
          <w:lang w:val="en-CA"/>
        </w:rPr>
        <w:t>model</w:t>
      </w:r>
      <w:r w:rsidR="00797FF3" w:rsidRPr="00946489">
        <w:rPr>
          <w:lang w:val="en-CA"/>
        </w:rPr>
        <w:t>:</w:t>
      </w:r>
      <w:r w:rsidRPr="00946489">
        <w:rPr>
          <w:lang w:val="en-CA"/>
        </w:rPr>
        <w:t xml:space="preserve"> </w:t>
      </w:r>
      <w:r w:rsidR="000F7C99" w:rsidRPr="00946489">
        <w:rPr>
          <w:lang w:val="en-CA"/>
        </w:rPr>
        <w:t>BERT</w:t>
      </w:r>
      <w:bookmarkEnd w:id="9"/>
      <w:r w:rsidR="000F7C99" w:rsidRPr="00946489">
        <w:rPr>
          <w:sz w:val="28"/>
          <w:szCs w:val="28"/>
          <w:lang w:val="en-CA"/>
        </w:rPr>
        <w:t xml:space="preserve"> </w:t>
      </w:r>
    </w:p>
    <w:p w:rsidR="00797FF3" w:rsidRDefault="00D245F4" w:rsidP="00797FF3">
      <w:pPr>
        <w:ind w:firstLine="0"/>
        <w:rPr>
          <w:szCs w:val="24"/>
          <w:lang w:val="en-CA"/>
        </w:rPr>
      </w:pPr>
      <w:r>
        <w:rPr>
          <w:szCs w:val="24"/>
          <w:lang w:val="en-CA"/>
        </w:rPr>
        <w:t xml:space="preserve">         </w:t>
      </w:r>
      <w:r w:rsidRPr="00D245F4">
        <w:rPr>
          <w:szCs w:val="24"/>
          <w:lang w:val="en-CA"/>
        </w:rPr>
        <w:t>BERT (Bidirectional Encoder Representations from Transformers) is a state-of-the-art language model that has revolutionized natural language proc</w:t>
      </w:r>
      <w:r w:rsidR="00162321">
        <w:rPr>
          <w:szCs w:val="24"/>
          <w:lang w:val="en-CA"/>
        </w:rPr>
        <w:t xml:space="preserve">essing tasks. It </w:t>
      </w:r>
      <w:proofErr w:type="gramStart"/>
      <w:r w:rsidR="00162321">
        <w:rPr>
          <w:szCs w:val="24"/>
          <w:lang w:val="en-CA"/>
        </w:rPr>
        <w:t>is based</w:t>
      </w:r>
      <w:proofErr w:type="gramEnd"/>
      <w:r w:rsidR="00162321">
        <w:rPr>
          <w:szCs w:val="24"/>
          <w:lang w:val="en-CA"/>
        </w:rPr>
        <w:t xml:space="preserve"> on</w:t>
      </w:r>
      <w:r w:rsidRPr="00D245F4">
        <w:rPr>
          <w:szCs w:val="24"/>
          <w:lang w:val="en-CA"/>
        </w:rPr>
        <w:t xml:space="preserve"> transformer architecture, which enables it to effectively capture contextual information from input text. Unlike traditional models that process text sequentially, BERT takes into account the entire context surrounding each word by using a bidirectional approach. By pre-training on large amounts of unlabeled text data, BERT learns to generate high-quality word representations that encode rich semantic and syntactic information. These pre-trained representations </w:t>
      </w:r>
      <w:proofErr w:type="gramStart"/>
      <w:r w:rsidRPr="00D245F4">
        <w:rPr>
          <w:szCs w:val="24"/>
          <w:lang w:val="en-CA"/>
        </w:rPr>
        <w:t>can then be fine-tuned</w:t>
      </w:r>
      <w:proofErr w:type="gramEnd"/>
      <w:r w:rsidRPr="00D245F4">
        <w:rPr>
          <w:szCs w:val="24"/>
          <w:lang w:val="en-CA"/>
        </w:rPr>
        <w:t xml:space="preserve"> on specific tasks, such as detecting SQL injections in our case. With its ability to understand the nuanced context of language, BERT has demonstrated </w:t>
      </w:r>
      <w:r w:rsidRPr="00D245F4">
        <w:rPr>
          <w:szCs w:val="24"/>
          <w:lang w:val="en-CA"/>
        </w:rPr>
        <w:lastRenderedPageBreak/>
        <w:t>exceptional performance on various natural language processing tasks, making it a suitable choice for enhancing the detection and prevention of SQL injection attacks in this study.</w:t>
      </w:r>
    </w:p>
    <w:p w:rsidR="007E0B29" w:rsidRDefault="007E0B29" w:rsidP="007E0B29">
      <w:pPr>
        <w:rPr>
          <w:szCs w:val="24"/>
          <w:lang w:val="en-CA"/>
        </w:rPr>
      </w:pPr>
      <w:r>
        <w:rPr>
          <w:szCs w:val="24"/>
          <w:lang w:val="en-CA"/>
        </w:rPr>
        <w:t>B</w:t>
      </w:r>
      <w:r w:rsidRPr="005D621B">
        <w:rPr>
          <w:szCs w:val="24"/>
          <w:lang w:val="en-CA"/>
        </w:rPr>
        <w:t xml:space="preserve">ERT has two variants: BERT-base and BERT-large, which differ in the number of layers and parameters. BERT-base has 12 transformer layers and 110 million parameters, while BERT-large has 24 transformer layers and 340 million parameters </w:t>
      </w:r>
      <w:r w:rsidR="00515E4A">
        <w:rPr>
          <w:noProof/>
          <w:szCs w:val="24"/>
        </w:rPr>
        <w:t>[20</w:t>
      </w:r>
      <w:r w:rsidR="00B567F8" w:rsidRPr="00813E1F">
        <w:rPr>
          <w:noProof/>
          <w:szCs w:val="24"/>
        </w:rPr>
        <w:t>]</w:t>
      </w:r>
      <w:r w:rsidRPr="005D621B">
        <w:rPr>
          <w:szCs w:val="24"/>
          <w:lang w:val="en-CA"/>
        </w:rPr>
        <w:t>.</w:t>
      </w:r>
    </w:p>
    <w:p w:rsidR="00300528" w:rsidRDefault="00AF5C3D" w:rsidP="007E0B29">
      <w:pPr>
        <w:rPr>
          <w:szCs w:val="24"/>
          <w:lang w:val="en-CA"/>
        </w:rPr>
      </w:pPr>
      <w:r>
        <w:rPr>
          <w:noProof/>
          <w:szCs w:val="24"/>
        </w:rPr>
        <w:drawing>
          <wp:anchor distT="0" distB="0" distL="114300" distR="114300" simplePos="0" relativeHeight="251695104" behindDoc="1" locked="0" layoutInCell="1" allowOverlap="1">
            <wp:simplePos x="0" y="0"/>
            <wp:positionH relativeFrom="margin">
              <wp:align>center</wp:align>
            </wp:positionH>
            <wp:positionV relativeFrom="paragraph">
              <wp:posOffset>12700</wp:posOffset>
            </wp:positionV>
            <wp:extent cx="4562475" cy="3891079"/>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RT zize.jpg"/>
                    <pic:cNvPicPr/>
                  </pic:nvPicPr>
                  <pic:blipFill>
                    <a:blip r:embed="rId17">
                      <a:extLst>
                        <a:ext uri="{28A0092B-C50C-407E-A947-70E740481C1C}">
                          <a14:useLocalDpi xmlns:a14="http://schemas.microsoft.com/office/drawing/2010/main" val="0"/>
                        </a:ext>
                      </a:extLst>
                    </a:blip>
                    <a:stretch>
                      <a:fillRect/>
                    </a:stretch>
                  </pic:blipFill>
                  <pic:spPr>
                    <a:xfrm>
                      <a:off x="0" y="0"/>
                      <a:ext cx="4562475" cy="3891079"/>
                    </a:xfrm>
                    <a:prstGeom prst="rect">
                      <a:avLst/>
                    </a:prstGeom>
                  </pic:spPr>
                </pic:pic>
              </a:graphicData>
            </a:graphic>
            <wp14:sizeRelH relativeFrom="page">
              <wp14:pctWidth>0</wp14:pctWidth>
            </wp14:sizeRelH>
            <wp14:sizeRelV relativeFrom="page">
              <wp14:pctHeight>0</wp14:pctHeight>
            </wp14:sizeRelV>
          </wp:anchor>
        </w:drawing>
      </w:r>
    </w:p>
    <w:p w:rsidR="00C966E5" w:rsidRDefault="00C966E5" w:rsidP="00300528">
      <w:pPr>
        <w:tabs>
          <w:tab w:val="left" w:pos="5400"/>
        </w:tabs>
        <w:ind w:firstLine="0"/>
        <w:rPr>
          <w:szCs w:val="24"/>
          <w:lang w:val="en-CA"/>
        </w:rPr>
      </w:pPr>
    </w:p>
    <w:p w:rsidR="009E7C98" w:rsidRDefault="009E7C98" w:rsidP="00300528">
      <w:pPr>
        <w:ind w:firstLine="0"/>
        <w:rPr>
          <w:szCs w:val="24"/>
          <w:lang w:val="en-CA"/>
        </w:rPr>
      </w:pPr>
    </w:p>
    <w:p w:rsidR="00AF5C3D" w:rsidRDefault="00AF5C3D" w:rsidP="00300528">
      <w:pPr>
        <w:ind w:firstLine="0"/>
        <w:rPr>
          <w:szCs w:val="24"/>
          <w:lang w:val="en-CA"/>
        </w:rPr>
      </w:pPr>
    </w:p>
    <w:p w:rsidR="00AF5C3D" w:rsidRDefault="00AF5C3D" w:rsidP="00300528">
      <w:pPr>
        <w:ind w:firstLine="0"/>
        <w:rPr>
          <w:szCs w:val="24"/>
          <w:lang w:val="en-CA"/>
        </w:rPr>
      </w:pPr>
    </w:p>
    <w:p w:rsidR="00AF5C3D" w:rsidRDefault="00AF5C3D" w:rsidP="00300528">
      <w:pPr>
        <w:ind w:firstLine="0"/>
        <w:rPr>
          <w:szCs w:val="24"/>
          <w:lang w:val="en-CA"/>
        </w:rPr>
      </w:pPr>
    </w:p>
    <w:p w:rsidR="00AF5C3D" w:rsidRDefault="00AF5C3D" w:rsidP="00300528">
      <w:pPr>
        <w:ind w:firstLine="0"/>
        <w:rPr>
          <w:szCs w:val="24"/>
          <w:lang w:val="en-CA"/>
        </w:rPr>
      </w:pPr>
    </w:p>
    <w:p w:rsidR="00AF5C3D" w:rsidRDefault="00AF5C3D" w:rsidP="00300528">
      <w:pPr>
        <w:ind w:firstLine="0"/>
        <w:rPr>
          <w:szCs w:val="24"/>
          <w:lang w:val="en-CA"/>
        </w:rPr>
      </w:pPr>
    </w:p>
    <w:p w:rsidR="00AF5C3D" w:rsidRDefault="00AF5C3D" w:rsidP="00300528">
      <w:pPr>
        <w:ind w:firstLine="0"/>
        <w:rPr>
          <w:szCs w:val="24"/>
          <w:lang w:val="en-CA"/>
        </w:rPr>
      </w:pPr>
    </w:p>
    <w:p w:rsidR="00AF5C3D" w:rsidRDefault="00AF5C3D" w:rsidP="009A15D6">
      <w:pPr>
        <w:tabs>
          <w:tab w:val="left" w:pos="3806"/>
        </w:tabs>
        <w:ind w:firstLine="0"/>
        <w:rPr>
          <w:szCs w:val="24"/>
          <w:lang w:val="en-CA"/>
        </w:rPr>
      </w:pPr>
      <w:r>
        <w:rPr>
          <w:noProof/>
        </w:rPr>
        <mc:AlternateContent>
          <mc:Choice Requires="wps">
            <w:drawing>
              <wp:anchor distT="0" distB="0" distL="114300" distR="114300" simplePos="0" relativeHeight="251672576" behindDoc="1" locked="0" layoutInCell="1" allowOverlap="1" wp14:anchorId="3BEA9EC3" wp14:editId="32D97E3A">
                <wp:simplePos x="0" y="0"/>
                <wp:positionH relativeFrom="margin">
                  <wp:posOffset>1619885</wp:posOffset>
                </wp:positionH>
                <wp:positionV relativeFrom="paragraph">
                  <wp:posOffset>181610</wp:posOffset>
                </wp:positionV>
                <wp:extent cx="3226279"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3226279" cy="635"/>
                        </a:xfrm>
                        <a:prstGeom prst="rect">
                          <a:avLst/>
                        </a:prstGeom>
                        <a:solidFill>
                          <a:prstClr val="white"/>
                        </a:solidFill>
                        <a:ln>
                          <a:noFill/>
                        </a:ln>
                        <a:effectLst/>
                      </wps:spPr>
                      <wps:txbx>
                        <w:txbxContent>
                          <w:p w:rsidR="00F17976" w:rsidRPr="00CD3C6F" w:rsidRDefault="00F17976" w:rsidP="00093C17">
                            <w:pPr>
                              <w:pStyle w:val="Lgende"/>
                              <w:rPr>
                                <w:noProof/>
                                <w:sz w:val="24"/>
                                <w:szCs w:val="24"/>
                              </w:rPr>
                            </w:pPr>
                            <w:bookmarkStart w:id="10" w:name="_Toc137854470"/>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2</w:t>
                            </w:r>
                            <w:r w:rsidR="005736E4">
                              <w:fldChar w:fldCharType="end"/>
                            </w:r>
                            <w:r>
                              <w:t xml:space="preserve"> </w:t>
                            </w:r>
                            <w:r w:rsidRPr="00CD3C6F">
                              <w:rPr>
                                <w:b w:val="0"/>
                                <w:bCs w:val="0"/>
                              </w:rPr>
                              <w:t>BERT model size</w:t>
                            </w:r>
                            <w:r>
                              <w: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EA9EC3" id="Zone de texte 10" o:spid="_x0000_s1027" type="#_x0000_t202" style="position:absolute;left:0;text-align:left;margin-left:127.55pt;margin-top:14.3pt;width:254.05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" stroked="f">
                <v:textbox style="mso-fit-shape-to-text:t" inset="0,0,0,0">
                  <w:txbxContent>
                    <w:p w:rsidR="00F17976" w:rsidRPr="00CD3C6F" w:rsidRDefault="00F17976" w:rsidP="00093C17">
                      <w:pPr>
                        <w:pStyle w:val="Lgende"/>
                        <w:rPr>
                          <w:noProof/>
                          <w:sz w:val="24"/>
                          <w:szCs w:val="24"/>
                        </w:rPr>
                      </w:pPr>
                      <w:bookmarkStart w:id="11" w:name="_Toc137854470"/>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2</w:t>
                      </w:r>
                      <w:r w:rsidR="005736E4">
                        <w:fldChar w:fldCharType="end"/>
                      </w:r>
                      <w:r>
                        <w:t xml:space="preserve"> </w:t>
                      </w:r>
                      <w:r w:rsidRPr="00CD3C6F">
                        <w:rPr>
                          <w:b w:val="0"/>
                          <w:bCs w:val="0"/>
                        </w:rPr>
                        <w:t>BERT model size</w:t>
                      </w:r>
                      <w:r>
                        <w:t>.</w:t>
                      </w:r>
                      <w:bookmarkEnd w:id="11"/>
                    </w:p>
                  </w:txbxContent>
                </v:textbox>
                <w10:wrap anchorx="margin"/>
              </v:shape>
            </w:pict>
          </mc:Fallback>
        </mc:AlternateContent>
      </w:r>
      <w:r w:rsidR="009A15D6">
        <w:rPr>
          <w:szCs w:val="24"/>
          <w:lang w:val="en-CA"/>
        </w:rPr>
        <w:tab/>
      </w:r>
    </w:p>
    <w:p w:rsidR="00AF5C3D" w:rsidRDefault="00AF5C3D" w:rsidP="00300528">
      <w:pPr>
        <w:ind w:firstLine="0"/>
        <w:rPr>
          <w:szCs w:val="24"/>
          <w:lang w:val="en-CA"/>
        </w:rPr>
      </w:pPr>
    </w:p>
    <w:p w:rsidR="007237A0" w:rsidRDefault="007237A0" w:rsidP="009E7C98">
      <w:pPr>
        <w:rPr>
          <w:lang w:val="en-CA"/>
        </w:rPr>
      </w:pPr>
      <w:r w:rsidRPr="007237A0">
        <w:rPr>
          <w:lang w:val="en-CA"/>
        </w:rPr>
        <w:t xml:space="preserve">In this study, the choice of the BERT-Base model </w:t>
      </w:r>
      <w:proofErr w:type="gramStart"/>
      <w:r w:rsidRPr="007237A0">
        <w:rPr>
          <w:lang w:val="en-CA"/>
        </w:rPr>
        <w:t>was driven</w:t>
      </w:r>
      <w:proofErr w:type="gramEnd"/>
      <w:r w:rsidRPr="007237A0">
        <w:rPr>
          <w:lang w:val="en-CA"/>
        </w:rPr>
        <w:t xml:space="preserve"> by the size of our dataset, which consisted of approximately 22,000 samples. Given the limited size of the dataset, </w:t>
      </w:r>
      <w:r>
        <w:rPr>
          <w:lang w:val="en-CA"/>
        </w:rPr>
        <w:t xml:space="preserve">using </w:t>
      </w:r>
      <w:r w:rsidRPr="007237A0">
        <w:rPr>
          <w:lang w:val="en-CA"/>
        </w:rPr>
        <w:t>BERT-Large would not have been the most suitable option.</w:t>
      </w:r>
    </w:p>
    <w:p w:rsidR="007E0B29" w:rsidRDefault="00C966E5" w:rsidP="007E0B29">
      <w:pPr>
        <w:pStyle w:val="Titre3"/>
        <w:rPr>
          <w:lang w:val="en-CA"/>
        </w:rPr>
      </w:pPr>
      <w:bookmarkStart w:id="12" w:name="_Toc137854449"/>
      <w:r>
        <w:rPr>
          <w:szCs w:val="24"/>
          <w:lang w:val="en-CA"/>
        </w:rPr>
        <w:t>BERT</w:t>
      </w:r>
      <w:r w:rsidR="007E0B29" w:rsidRPr="007E0B29">
        <w:rPr>
          <w:szCs w:val="24"/>
          <w:lang w:val="en-CA"/>
        </w:rPr>
        <w:t xml:space="preserve"> </w:t>
      </w:r>
      <w:r w:rsidR="003F5DCD">
        <w:rPr>
          <w:lang w:val="en-CA"/>
        </w:rPr>
        <w:t>a</w:t>
      </w:r>
      <w:r w:rsidR="007E0B29" w:rsidRPr="007E0B29">
        <w:rPr>
          <w:lang w:val="en-CA"/>
        </w:rPr>
        <w:t>rchitecture</w:t>
      </w:r>
      <w:bookmarkEnd w:id="12"/>
    </w:p>
    <w:p w:rsidR="007E0B29" w:rsidRDefault="007E0B29" w:rsidP="007237A0">
      <w:pPr>
        <w:rPr>
          <w:lang w:val="en-CA"/>
        </w:rPr>
      </w:pPr>
      <w:r w:rsidRPr="007E0B29">
        <w:rPr>
          <w:lang w:val="en-CA"/>
        </w:rPr>
        <w:t xml:space="preserve">BERT </w:t>
      </w:r>
      <w:r w:rsidR="007237A0">
        <w:rPr>
          <w:lang w:val="en-CA"/>
        </w:rPr>
        <w:t>uses</w:t>
      </w:r>
      <w:r w:rsidRPr="007E0B29">
        <w:rPr>
          <w:lang w:val="en-CA"/>
        </w:rPr>
        <w:t xml:space="preserve"> the Transformer architecture, which is an attention mechanism designed to learn contextual relationships between words or sub-words in a text. In its original form, the Transformer consists of two mechanisms: an encoder that processes the text input and a decoder that generates predictions for the </w:t>
      </w:r>
      <w:r w:rsidR="00A1235D" w:rsidRPr="007E0B29">
        <w:rPr>
          <w:lang w:val="en-CA"/>
        </w:rPr>
        <w:t>task</w:t>
      </w:r>
      <w:r w:rsidRPr="007E0B29">
        <w:rPr>
          <w:lang w:val="en-CA"/>
        </w:rPr>
        <w:t>. However, since BERT's objective is to generate a language model, only the encoder mechanism is necessary.</w:t>
      </w:r>
    </w:p>
    <w:p w:rsidR="00162321" w:rsidRDefault="009A15D6" w:rsidP="007237A0">
      <w:pPr>
        <w:rPr>
          <w:lang w:val="en-CA"/>
        </w:rPr>
      </w:pPr>
      <w:r>
        <w:rPr>
          <w:noProof/>
        </w:rPr>
        <w:lastRenderedPageBreak/>
        <w:drawing>
          <wp:anchor distT="0" distB="0" distL="114300" distR="114300" simplePos="0" relativeHeight="251696128" behindDoc="1" locked="0" layoutInCell="1" allowOverlap="1">
            <wp:simplePos x="0" y="0"/>
            <wp:positionH relativeFrom="margin">
              <wp:posOffset>537029</wp:posOffset>
            </wp:positionH>
            <wp:positionV relativeFrom="paragraph">
              <wp:posOffset>226423</wp:posOffset>
            </wp:positionV>
            <wp:extent cx="4539343" cy="3841329"/>
            <wp:effectExtent l="0" t="0" r="0" b="698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rt arch.jpg"/>
                    <pic:cNvPicPr/>
                  </pic:nvPicPr>
                  <pic:blipFill>
                    <a:blip r:embed="rId18">
                      <a:extLst>
                        <a:ext uri="{28A0092B-C50C-407E-A947-70E740481C1C}">
                          <a14:useLocalDpi xmlns:a14="http://schemas.microsoft.com/office/drawing/2010/main" val="0"/>
                        </a:ext>
                      </a:extLst>
                    </a:blip>
                    <a:stretch>
                      <a:fillRect/>
                    </a:stretch>
                  </pic:blipFill>
                  <pic:spPr>
                    <a:xfrm>
                      <a:off x="0" y="0"/>
                      <a:ext cx="4539343" cy="3841329"/>
                    </a:xfrm>
                    <a:prstGeom prst="rect">
                      <a:avLst/>
                    </a:prstGeom>
                  </pic:spPr>
                </pic:pic>
              </a:graphicData>
            </a:graphic>
            <wp14:sizeRelH relativeFrom="page">
              <wp14:pctWidth>0</wp14:pctWidth>
            </wp14:sizeRelH>
            <wp14:sizeRelV relativeFrom="page">
              <wp14:pctHeight>0</wp14:pctHeight>
            </wp14:sizeRelV>
          </wp:anchor>
        </w:drawing>
      </w:r>
    </w:p>
    <w:p w:rsidR="00C966E5" w:rsidRDefault="00C966E5" w:rsidP="007237A0">
      <w:pPr>
        <w:rPr>
          <w:lang w:val="en-CA"/>
        </w:rPr>
      </w:pPr>
    </w:p>
    <w:p w:rsidR="00AF5C3D" w:rsidRDefault="00AF5C3D" w:rsidP="007237A0">
      <w:pPr>
        <w:rPr>
          <w:lang w:val="en-CA"/>
        </w:rPr>
      </w:pPr>
    </w:p>
    <w:p w:rsidR="00AF5C3D" w:rsidRDefault="00AF5C3D" w:rsidP="007237A0">
      <w:pPr>
        <w:rPr>
          <w:lang w:val="en-CA"/>
        </w:rPr>
      </w:pPr>
    </w:p>
    <w:p w:rsidR="00AF5C3D" w:rsidRDefault="00AF5C3D" w:rsidP="007237A0">
      <w:pPr>
        <w:rPr>
          <w:lang w:val="en-CA"/>
        </w:rPr>
      </w:pPr>
    </w:p>
    <w:p w:rsidR="00AF5C3D" w:rsidRDefault="00AF5C3D" w:rsidP="007237A0">
      <w:pPr>
        <w:rPr>
          <w:lang w:val="en-CA"/>
        </w:rPr>
      </w:pPr>
    </w:p>
    <w:p w:rsidR="00AF5C3D" w:rsidRDefault="00AF5C3D" w:rsidP="007237A0">
      <w:pPr>
        <w:rPr>
          <w:lang w:val="en-CA"/>
        </w:rPr>
      </w:pPr>
    </w:p>
    <w:p w:rsidR="00AF5C3D" w:rsidRDefault="00AF5C3D" w:rsidP="007237A0">
      <w:pPr>
        <w:rPr>
          <w:lang w:val="en-CA"/>
        </w:rPr>
      </w:pPr>
    </w:p>
    <w:p w:rsidR="00AF5C3D" w:rsidRDefault="00AF5C3D" w:rsidP="007237A0">
      <w:pPr>
        <w:rPr>
          <w:lang w:val="en-CA"/>
        </w:rPr>
      </w:pPr>
    </w:p>
    <w:p w:rsidR="00AF5C3D" w:rsidRDefault="00AF5C3D" w:rsidP="007237A0">
      <w:pPr>
        <w:rPr>
          <w:lang w:val="en-CA"/>
        </w:rPr>
      </w:pPr>
    </w:p>
    <w:p w:rsidR="00AF5C3D" w:rsidRDefault="00AF5C3D" w:rsidP="007237A0">
      <w:pPr>
        <w:rPr>
          <w:lang w:val="en-CA"/>
        </w:rPr>
      </w:pPr>
      <w:r>
        <w:rPr>
          <w:noProof/>
        </w:rPr>
        <mc:AlternateContent>
          <mc:Choice Requires="wps">
            <w:drawing>
              <wp:anchor distT="0" distB="0" distL="114300" distR="114300" simplePos="0" relativeHeight="251692032" behindDoc="1" locked="0" layoutInCell="1" allowOverlap="1" wp14:anchorId="49805317" wp14:editId="5B006DB9">
                <wp:simplePos x="0" y="0"/>
                <wp:positionH relativeFrom="page">
                  <wp:posOffset>2193653</wp:posOffset>
                </wp:positionH>
                <wp:positionV relativeFrom="paragraph">
                  <wp:posOffset>10432</wp:posOffset>
                </wp:positionV>
                <wp:extent cx="2762250" cy="542925"/>
                <wp:effectExtent l="0" t="0" r="0" b="9525"/>
                <wp:wrapNone/>
                <wp:docPr id="19" name="Zone de texte 19"/>
                <wp:cNvGraphicFramePr/>
                <a:graphic xmlns:a="http://schemas.openxmlformats.org/drawingml/2006/main">
                  <a:graphicData uri="http://schemas.microsoft.com/office/word/2010/wordprocessingShape">
                    <wps:wsp>
                      <wps:cNvSpPr txBox="1"/>
                      <wps:spPr>
                        <a:xfrm>
                          <a:off x="0" y="0"/>
                          <a:ext cx="2762250" cy="542925"/>
                        </a:xfrm>
                        <a:prstGeom prst="rect">
                          <a:avLst/>
                        </a:prstGeom>
                        <a:solidFill>
                          <a:prstClr val="white"/>
                        </a:solidFill>
                        <a:ln>
                          <a:noFill/>
                        </a:ln>
                        <a:effectLst/>
                      </wps:spPr>
                      <wps:txbx>
                        <w:txbxContent>
                          <w:p w:rsidR="00F17976" w:rsidRPr="009E7C98" w:rsidRDefault="00F17976" w:rsidP="009E7C98">
                            <w:pPr>
                              <w:pStyle w:val="Lgende"/>
                              <w:rPr>
                                <w:noProof/>
                                <w:sz w:val="24"/>
                                <w:szCs w:val="21"/>
                              </w:rPr>
                            </w:pPr>
                            <w:bookmarkStart w:id="13" w:name="_Toc137854471"/>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3</w:t>
                            </w:r>
                            <w:r w:rsidR="005736E4">
                              <w:fldChar w:fldCharType="end"/>
                            </w:r>
                            <w:r>
                              <w:t xml:space="preserve"> </w:t>
                            </w:r>
                            <w:r w:rsidRPr="009E7C98">
                              <w:rPr>
                                <w:b w:val="0"/>
                                <w:bCs w:val="0"/>
                              </w:rPr>
                              <w:t>BERT model architecture</w:t>
                            </w:r>
                            <w:r>
                              <w:rPr>
                                <w:b w:val="0"/>
                                <w:bCs w:val="0"/>
                              </w:rPr>
                              <w: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05317" id="Zone de texte 19" o:spid="_x0000_s1028" type="#_x0000_t202" style="position:absolute;left:0;text-align:left;margin-left:172.75pt;margin-top:.8pt;width:217.5pt;height:42.7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" stroked="f">
                <v:textbox inset="0,0,0,0">
                  <w:txbxContent>
                    <w:p w:rsidR="00F17976" w:rsidRPr="009E7C98" w:rsidRDefault="00F17976" w:rsidP="009E7C98">
                      <w:pPr>
                        <w:pStyle w:val="Lgende"/>
                        <w:rPr>
                          <w:noProof/>
                          <w:sz w:val="24"/>
                          <w:szCs w:val="21"/>
                        </w:rPr>
                      </w:pPr>
                      <w:bookmarkStart w:id="14" w:name="_Toc137854471"/>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3</w:t>
                      </w:r>
                      <w:r w:rsidR="005736E4">
                        <w:fldChar w:fldCharType="end"/>
                      </w:r>
                      <w:r>
                        <w:t xml:space="preserve"> </w:t>
                      </w:r>
                      <w:r w:rsidRPr="009E7C98">
                        <w:rPr>
                          <w:b w:val="0"/>
                          <w:bCs w:val="0"/>
                        </w:rPr>
                        <w:t>BERT model architecture</w:t>
                      </w:r>
                      <w:r>
                        <w:rPr>
                          <w:b w:val="0"/>
                          <w:bCs w:val="0"/>
                        </w:rPr>
                        <w:t>.</w:t>
                      </w:r>
                      <w:bookmarkEnd w:id="14"/>
                    </w:p>
                  </w:txbxContent>
                </v:textbox>
                <w10:wrap anchorx="page"/>
              </v:shape>
            </w:pict>
          </mc:Fallback>
        </mc:AlternateContent>
      </w:r>
    </w:p>
    <w:p w:rsidR="009406CB" w:rsidRDefault="001D518B" w:rsidP="00162321">
      <w:pPr>
        <w:pStyle w:val="Lgende"/>
        <w:rPr>
          <w:lang w:val="en-CA"/>
        </w:rPr>
      </w:pPr>
      <w:r>
        <w:rPr>
          <w:lang w:val="en-CA"/>
        </w:rPr>
        <w:t xml:space="preserve">                                          </w:t>
      </w:r>
    </w:p>
    <w:p w:rsidR="00A1235D" w:rsidRPr="00A1235D" w:rsidRDefault="00A1235D" w:rsidP="00A1235D">
      <w:pPr>
        <w:rPr>
          <w:lang w:val="en-CA"/>
        </w:rPr>
      </w:pPr>
      <w:r w:rsidRPr="00A1235D">
        <w:rPr>
          <w:lang w:val="en-CA"/>
        </w:rPr>
        <w:t xml:space="preserve">The encoder in BERT comprises a stack of N = </w:t>
      </w:r>
      <w:proofErr w:type="gramStart"/>
      <w:r w:rsidRPr="00A1235D">
        <w:rPr>
          <w:lang w:val="en-CA"/>
        </w:rPr>
        <w:t>6</w:t>
      </w:r>
      <w:proofErr w:type="gramEnd"/>
      <w:r w:rsidRPr="00A1235D">
        <w:rPr>
          <w:lang w:val="en-CA"/>
        </w:rPr>
        <w:t xml:space="preserve"> identical layers, with each layer consisting of two sub-layers. The first sub-layer is a multi-head self-attention mechanism, which allows the model to attend to different positions within the input sequence simultaneously. This mechanism employs multiple attention heads to capture dependencies between words or sub-words in a text. The second sub-layer is a simple feed-forward network, which processes the outputs from the previous self-attention layer. This network consists of fully connected layers and applies a linear transformation to each position independently. Both sub-layers in each encoder layer are followed by a normalization layer. This normalization helps in stabilizing the learning process by normalizing the outputs of each sub-layer. Additionally, to ensure smooth connectivity between layers in the model, all sub-layers produce outputs of dimension </w:t>
      </w:r>
      <w:proofErr w:type="spellStart"/>
      <w:r w:rsidRPr="00A1235D">
        <w:rPr>
          <w:lang w:val="en-CA"/>
        </w:rPr>
        <w:t>dmodel</w:t>
      </w:r>
      <w:proofErr w:type="spellEnd"/>
      <w:r w:rsidRPr="00A1235D">
        <w:rPr>
          <w:lang w:val="en-CA"/>
        </w:rPr>
        <w:t xml:space="preserve"> = 512, ensuring consistent input and output dimensions throughout the architecture.</w:t>
      </w:r>
    </w:p>
    <w:p w:rsidR="00C05109" w:rsidRDefault="00C05109" w:rsidP="00C05109">
      <w:pPr>
        <w:pStyle w:val="Titre3"/>
        <w:rPr>
          <w:lang w:val="en-CA"/>
        </w:rPr>
      </w:pPr>
      <w:bookmarkStart w:id="15" w:name="_Toc137854450"/>
      <w:r w:rsidRPr="00C05109">
        <w:rPr>
          <w:lang w:val="en-CA"/>
        </w:rPr>
        <w:t>BERT for Text Classification</w:t>
      </w:r>
      <w:bookmarkEnd w:id="15"/>
    </w:p>
    <w:p w:rsidR="00C05109" w:rsidRPr="007E0B29" w:rsidRDefault="00C05109" w:rsidP="007237A0">
      <w:pPr>
        <w:rPr>
          <w:lang w:val="en-CA"/>
        </w:rPr>
      </w:pPr>
      <w:r w:rsidRPr="00C05109">
        <w:rPr>
          <w:lang w:val="en-CA"/>
        </w:rPr>
        <w:t xml:space="preserve">When processing input, BERT expects a sequence of tokens with a maximum length of 512 tokens. The sequence </w:t>
      </w:r>
      <w:proofErr w:type="gramStart"/>
      <w:r w:rsidRPr="00C05109">
        <w:rPr>
          <w:lang w:val="en-CA"/>
        </w:rPr>
        <w:t>can be divided</w:t>
      </w:r>
      <w:proofErr w:type="gramEnd"/>
      <w:r w:rsidRPr="00C05109">
        <w:rPr>
          <w:lang w:val="en-CA"/>
        </w:rPr>
        <w:t xml:space="preserve"> into one or two segments. The fi</w:t>
      </w:r>
      <w:r>
        <w:rPr>
          <w:lang w:val="en-CA"/>
        </w:rPr>
        <w:t xml:space="preserve">rst token of the sequence </w:t>
      </w:r>
      <w:r>
        <w:rPr>
          <w:lang w:val="en-CA"/>
        </w:rPr>
        <w:lastRenderedPageBreak/>
        <w:t>is</w:t>
      </w:r>
      <w:r w:rsidR="00162321">
        <w:rPr>
          <w:lang w:val="en-CA"/>
        </w:rPr>
        <w:t xml:space="preserve"> a</w:t>
      </w:r>
      <w:r>
        <w:rPr>
          <w:lang w:val="en-CA"/>
        </w:rPr>
        <w:t xml:space="preserve"> special token</w:t>
      </w:r>
      <w:r w:rsidR="00162321">
        <w:rPr>
          <w:lang w:val="en-CA"/>
        </w:rPr>
        <w:t xml:space="preserve"> that</w:t>
      </w:r>
      <w:r w:rsidRPr="00C05109">
        <w:rPr>
          <w:lang w:val="en-CA"/>
        </w:rPr>
        <w:t xml:space="preserve"> holds a special classification embedding. </w:t>
      </w:r>
      <w:r w:rsidR="007237A0" w:rsidRPr="007237A0">
        <w:rPr>
          <w:lang w:val="en-CA"/>
        </w:rPr>
        <w:t xml:space="preserve">For text classification tasks, BERT considers the final hidden </w:t>
      </w:r>
      <w:r w:rsidR="007237A0">
        <w:rPr>
          <w:lang w:val="en-CA"/>
        </w:rPr>
        <w:t>state h of the first token</w:t>
      </w:r>
      <w:r w:rsidR="007237A0" w:rsidRPr="007237A0">
        <w:rPr>
          <w:lang w:val="en-CA"/>
        </w:rPr>
        <w:t xml:space="preserve"> as the representation of the entire sequence. This hidden state captures the information from the entire input sequence and serves as a condensed representation. To make predictions, a simple </w:t>
      </w:r>
      <w:proofErr w:type="spellStart"/>
      <w:r w:rsidR="007237A0" w:rsidRPr="007237A0">
        <w:rPr>
          <w:lang w:val="en-CA"/>
        </w:rPr>
        <w:t>softmax</w:t>
      </w:r>
      <w:proofErr w:type="spellEnd"/>
      <w:r w:rsidR="007237A0" w:rsidRPr="007237A0">
        <w:rPr>
          <w:lang w:val="en-CA"/>
        </w:rPr>
        <w:t xml:space="preserve"> classifier </w:t>
      </w:r>
      <w:proofErr w:type="gramStart"/>
      <w:r w:rsidR="007237A0" w:rsidRPr="007237A0">
        <w:rPr>
          <w:lang w:val="en-CA"/>
        </w:rPr>
        <w:t>is added</w:t>
      </w:r>
      <w:proofErr w:type="gramEnd"/>
      <w:r w:rsidR="007237A0" w:rsidRPr="007237A0">
        <w:rPr>
          <w:lang w:val="en-CA"/>
        </w:rPr>
        <w:t xml:space="preserve"> on top of BERT. The classifier employs a task-specific parameter matrix W to compute the probability of each label c given the representation h.</w:t>
      </w:r>
    </w:p>
    <w:p w:rsidR="00050595" w:rsidRPr="00DB2F63" w:rsidRDefault="00DB2F63" w:rsidP="00A87BDF">
      <w:pPr>
        <w:pStyle w:val="Titre3"/>
        <w:rPr>
          <w:b w:val="0"/>
          <w:lang w:val="en-CA"/>
        </w:rPr>
      </w:pPr>
      <w:r>
        <w:rPr>
          <w:sz w:val="32"/>
          <w:szCs w:val="32"/>
          <w:lang w:val="en-CA"/>
        </w:rPr>
        <w:t xml:space="preserve"> </w:t>
      </w:r>
      <w:bookmarkStart w:id="16" w:name="_Toc137854451"/>
      <w:r w:rsidR="00050595" w:rsidRPr="00DB2F63">
        <w:rPr>
          <w:sz w:val="32"/>
          <w:szCs w:val="32"/>
          <w:lang w:val="en-CA"/>
        </w:rPr>
        <w:t>Why</w:t>
      </w:r>
      <w:r w:rsidR="000F7C99" w:rsidRPr="00DB2F63">
        <w:rPr>
          <w:lang w:val="en-CA"/>
        </w:rPr>
        <w:t xml:space="preserve"> BERT was chosen</w:t>
      </w:r>
      <w:bookmarkEnd w:id="16"/>
    </w:p>
    <w:p w:rsidR="00797FF3" w:rsidRDefault="005C6DD7" w:rsidP="00C966E5">
      <w:pPr>
        <w:pStyle w:val="Paragraphedeliste"/>
        <w:ind w:left="0"/>
        <w:rPr>
          <w:szCs w:val="24"/>
          <w:lang w:val="en-CA"/>
        </w:rPr>
      </w:pPr>
      <w:r>
        <w:rPr>
          <w:szCs w:val="24"/>
          <w:lang w:val="en-CA"/>
        </w:rPr>
        <w:t xml:space="preserve">     </w:t>
      </w:r>
      <w:r w:rsidR="00050595" w:rsidRPr="005342A7">
        <w:rPr>
          <w:szCs w:val="24"/>
          <w:lang w:val="en-CA"/>
        </w:rPr>
        <w:t xml:space="preserve">In the context of SQL injection detection, BERT </w:t>
      </w:r>
      <w:proofErr w:type="gramStart"/>
      <w:r w:rsidR="00050595" w:rsidRPr="005342A7">
        <w:rPr>
          <w:szCs w:val="24"/>
          <w:lang w:val="en-CA"/>
        </w:rPr>
        <w:t>was chosen</w:t>
      </w:r>
      <w:proofErr w:type="gramEnd"/>
      <w:r w:rsidR="00050595" w:rsidRPr="005342A7">
        <w:rPr>
          <w:szCs w:val="24"/>
          <w:lang w:val="en-CA"/>
        </w:rPr>
        <w:t xml:space="preserve"> for its ability to learn rich representations of text data, including queries, comments, and other textual elements that are typically associated with SQL injection attacks. BERT has been shown to outperform other state-of-the-art</w:t>
      </w:r>
      <w:r w:rsidR="004D0111">
        <w:rPr>
          <w:szCs w:val="24"/>
          <w:lang w:val="en-CA"/>
        </w:rPr>
        <w:t xml:space="preserve"> models on various NLP tasks </w:t>
      </w:r>
      <w:r w:rsidR="00B567F8" w:rsidRPr="00813E1F">
        <w:rPr>
          <w:noProof/>
          <w:szCs w:val="24"/>
        </w:rPr>
        <w:t>[2</w:t>
      </w:r>
      <w:r w:rsidR="00F728EC">
        <w:rPr>
          <w:noProof/>
          <w:szCs w:val="24"/>
        </w:rPr>
        <w:t>1</w:t>
      </w:r>
      <w:r w:rsidR="00B567F8" w:rsidRPr="00813E1F">
        <w:rPr>
          <w:noProof/>
          <w:szCs w:val="24"/>
        </w:rPr>
        <w:t>]</w:t>
      </w:r>
      <w:r w:rsidR="00050595" w:rsidRPr="005342A7">
        <w:rPr>
          <w:szCs w:val="24"/>
          <w:lang w:val="en-CA"/>
        </w:rPr>
        <w:t>, making it a promising candid</w:t>
      </w:r>
      <w:r>
        <w:rPr>
          <w:szCs w:val="24"/>
          <w:lang w:val="en-CA"/>
        </w:rPr>
        <w:t>ate for SQL injection detection</w:t>
      </w:r>
      <w:r w:rsidRPr="005C6DD7">
        <w:rPr>
          <w:szCs w:val="24"/>
          <w:lang w:val="en-CA"/>
        </w:rPr>
        <w:t>. Its transformer-based architecture allows it to process input sequences in a bidirectional manner and generate contextualized word representations. Fine-tuning BERT on a labeled dataset of SQL queries allowed us to develop a model that can detect SQL injection attacks with high accuracy.</w:t>
      </w:r>
    </w:p>
    <w:p w:rsidR="00050595" w:rsidRPr="00DB2F63" w:rsidRDefault="00050595" w:rsidP="00A87BDF">
      <w:pPr>
        <w:pStyle w:val="Titre3"/>
        <w:rPr>
          <w:b w:val="0"/>
          <w:lang w:val="en-CA"/>
        </w:rPr>
      </w:pPr>
      <w:bookmarkStart w:id="17" w:name="_Toc137854452"/>
      <w:r w:rsidRPr="00DB2F63">
        <w:rPr>
          <w:sz w:val="32"/>
          <w:szCs w:val="32"/>
          <w:lang w:val="en-CA"/>
        </w:rPr>
        <w:t>Fine</w:t>
      </w:r>
      <w:r w:rsidRPr="00DB2F63">
        <w:rPr>
          <w:lang w:val="en-CA"/>
        </w:rPr>
        <w:t>-tuning BERT for SQL Injection Detection:</w:t>
      </w:r>
      <w:bookmarkEnd w:id="17"/>
    </w:p>
    <w:p w:rsidR="00050595" w:rsidRDefault="005C6DD7" w:rsidP="001D518B">
      <w:pPr>
        <w:rPr>
          <w:szCs w:val="24"/>
          <w:lang w:val="en-CA"/>
        </w:rPr>
      </w:pPr>
      <w:r>
        <w:rPr>
          <w:szCs w:val="24"/>
          <w:lang w:val="en-CA"/>
        </w:rPr>
        <w:t xml:space="preserve">     </w:t>
      </w:r>
      <w:r w:rsidR="00050595" w:rsidRPr="005D621B">
        <w:rPr>
          <w:szCs w:val="24"/>
          <w:lang w:val="en-CA"/>
        </w:rPr>
        <w:t xml:space="preserve">To use BERT for SQL injection detection, we fine-tuned the pre-trained BERT model on a labeled dataset of </w:t>
      </w:r>
      <w:r w:rsidR="006862C2">
        <w:rPr>
          <w:szCs w:val="24"/>
          <w:lang w:val="en-CA"/>
        </w:rPr>
        <w:t xml:space="preserve">normal </w:t>
      </w:r>
      <w:r w:rsidR="00050595" w:rsidRPr="005D621B">
        <w:rPr>
          <w:szCs w:val="24"/>
          <w:lang w:val="en-CA"/>
        </w:rPr>
        <w:t>SQL queries</w:t>
      </w:r>
      <w:r w:rsidR="006862C2">
        <w:rPr>
          <w:szCs w:val="24"/>
          <w:lang w:val="en-CA"/>
        </w:rPr>
        <w:t xml:space="preserve"> and SQL injections</w:t>
      </w:r>
      <w:r w:rsidR="00050595" w:rsidRPr="005D621B">
        <w:rPr>
          <w:szCs w:val="24"/>
          <w:lang w:val="en-CA"/>
        </w:rPr>
        <w:t xml:space="preserve">. During fine-tuning, the model was trained to predict whether a given query </w:t>
      </w:r>
      <w:r w:rsidR="003D652A">
        <w:rPr>
          <w:szCs w:val="24"/>
          <w:lang w:val="en-CA"/>
        </w:rPr>
        <w:t>is a</w:t>
      </w:r>
      <w:r w:rsidR="00050595" w:rsidRPr="005D621B">
        <w:rPr>
          <w:szCs w:val="24"/>
          <w:lang w:val="en-CA"/>
        </w:rPr>
        <w:t xml:space="preserve"> SQL injection or not. The fine-tuning process involved adjusting the weights of the classification layer while keeping the weights of the pre-trained BERT layers fixed.</w:t>
      </w:r>
    </w:p>
    <w:p w:rsidR="00B179CC" w:rsidRPr="00A63B78" w:rsidRDefault="00B179CC" w:rsidP="00A87BDF">
      <w:pPr>
        <w:pStyle w:val="Titre2"/>
        <w:rPr>
          <w:b w:val="0"/>
          <w:lang w:val="en-CA"/>
        </w:rPr>
      </w:pPr>
      <w:bookmarkStart w:id="18" w:name="_Toc137854453"/>
      <w:r w:rsidRPr="00A63B78">
        <w:rPr>
          <w:lang w:val="en-CA"/>
        </w:rPr>
        <w:t>Pr</w:t>
      </w:r>
      <w:r w:rsidR="00A63B78">
        <w:rPr>
          <w:lang w:val="en-CA"/>
        </w:rPr>
        <w:t>esentation of development tools</w:t>
      </w:r>
      <w:bookmarkEnd w:id="18"/>
    </w:p>
    <w:p w:rsidR="00A63B78" w:rsidRDefault="00F416F2" w:rsidP="00A87BDF">
      <w:pPr>
        <w:pStyle w:val="Titre3"/>
        <w:rPr>
          <w:b w:val="0"/>
          <w:lang w:val="en-CA"/>
        </w:rPr>
      </w:pPr>
      <w:bookmarkStart w:id="19" w:name="_Toc137854454"/>
      <w:r w:rsidRPr="00A63B78">
        <w:rPr>
          <w:lang w:val="en-CA"/>
        </w:rPr>
        <w:t>Programming</w:t>
      </w:r>
      <w:r>
        <w:rPr>
          <w:lang w:val="en-CA"/>
        </w:rPr>
        <w:t xml:space="preserve"> language</w:t>
      </w:r>
      <w:bookmarkEnd w:id="19"/>
    </w:p>
    <w:p w:rsidR="00B504C9" w:rsidRPr="00492D2A" w:rsidRDefault="00797FF3" w:rsidP="00A87BDF">
      <w:pPr>
        <w:pStyle w:val="Titre4"/>
        <w:rPr>
          <w:b w:val="0"/>
          <w:sz w:val="28"/>
          <w:lang w:val="en-CA"/>
        </w:rPr>
      </w:pPr>
      <w:r>
        <w:rPr>
          <w:noProof/>
        </w:rPr>
        <w:drawing>
          <wp:anchor distT="0" distB="0" distL="114300" distR="114300" simplePos="0" relativeHeight="251665408" behindDoc="1" locked="0" layoutInCell="1" allowOverlap="1">
            <wp:simplePos x="0" y="0"/>
            <wp:positionH relativeFrom="column">
              <wp:posOffset>1125855</wp:posOffset>
            </wp:positionH>
            <wp:positionV relativeFrom="paragraph">
              <wp:posOffset>5715</wp:posOffset>
            </wp:positionV>
            <wp:extent cx="316865" cy="343535"/>
            <wp:effectExtent l="0" t="0" r="698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thon-logo-notext.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865" cy="343535"/>
                    </a:xfrm>
                    <a:prstGeom prst="rect">
                      <a:avLst/>
                    </a:prstGeom>
                  </pic:spPr>
                </pic:pic>
              </a:graphicData>
            </a:graphic>
            <wp14:sizeRelH relativeFrom="page">
              <wp14:pctWidth>0</wp14:pctWidth>
            </wp14:sizeRelH>
            <wp14:sizeRelV relativeFrom="page">
              <wp14:pctHeight>0</wp14:pctHeight>
            </wp14:sizeRelV>
          </wp:anchor>
        </w:drawing>
      </w:r>
      <w:r w:rsidR="00B504C9" w:rsidRPr="00A63B78">
        <w:rPr>
          <w:lang w:val="en-CA"/>
        </w:rPr>
        <w:t>Python</w:t>
      </w:r>
    </w:p>
    <w:p w:rsidR="00A23BFA" w:rsidRPr="00492D2A" w:rsidRDefault="00A63B78" w:rsidP="00BA3BB9">
      <w:pPr>
        <w:tabs>
          <w:tab w:val="left" w:pos="540"/>
          <w:tab w:val="left" w:pos="1170"/>
          <w:tab w:val="left" w:pos="1710"/>
        </w:tabs>
        <w:spacing w:line="312" w:lineRule="auto"/>
        <w:rPr>
          <w:b/>
          <w:bCs/>
          <w:sz w:val="28"/>
          <w:szCs w:val="28"/>
          <w:lang w:val="en-CA"/>
        </w:rPr>
      </w:pPr>
      <w:r>
        <w:rPr>
          <w:szCs w:val="24"/>
          <w:lang w:val="en-CA"/>
        </w:rPr>
        <w:t xml:space="preserve"> </w:t>
      </w:r>
      <w:r w:rsidR="00A23BFA" w:rsidRPr="00B504C9">
        <w:rPr>
          <w:szCs w:val="24"/>
          <w:lang w:val="en-CA"/>
        </w:rPr>
        <w:t xml:space="preserve">Python is a popular programming language in the field of machine learning and artificial intelligence due to its simple syntax, extensive libraries, and ease of use. Python provides a variety of libraries for machine learning such as </w:t>
      </w:r>
      <w:proofErr w:type="spellStart"/>
      <w:r w:rsidR="00A23BFA" w:rsidRPr="00B504C9">
        <w:rPr>
          <w:szCs w:val="24"/>
          <w:lang w:val="en-CA"/>
        </w:rPr>
        <w:t>TensorFlow</w:t>
      </w:r>
      <w:proofErr w:type="spellEnd"/>
      <w:r w:rsidR="00A23BFA" w:rsidRPr="00B504C9">
        <w:rPr>
          <w:szCs w:val="24"/>
          <w:lang w:val="en-CA"/>
        </w:rPr>
        <w:t xml:space="preserve">, </w:t>
      </w:r>
      <w:proofErr w:type="spellStart"/>
      <w:r w:rsidR="00A23BFA" w:rsidRPr="00B504C9">
        <w:rPr>
          <w:szCs w:val="24"/>
          <w:lang w:val="en-CA"/>
        </w:rPr>
        <w:t>PyTorch</w:t>
      </w:r>
      <w:proofErr w:type="spellEnd"/>
      <w:r w:rsidR="00A23BFA" w:rsidRPr="00B504C9">
        <w:rPr>
          <w:szCs w:val="24"/>
          <w:lang w:val="en-CA"/>
        </w:rPr>
        <w:t xml:space="preserve">, and </w:t>
      </w:r>
      <w:proofErr w:type="spellStart"/>
      <w:r w:rsidR="00A23BFA" w:rsidRPr="00B504C9">
        <w:rPr>
          <w:szCs w:val="24"/>
          <w:lang w:val="en-CA"/>
        </w:rPr>
        <w:t>Keras</w:t>
      </w:r>
      <w:proofErr w:type="spellEnd"/>
      <w:r w:rsidR="00A23BFA" w:rsidRPr="00B504C9">
        <w:rPr>
          <w:szCs w:val="24"/>
          <w:lang w:val="en-CA"/>
        </w:rPr>
        <w:t xml:space="preserve">, making it a go-to language for many data scientists and </w:t>
      </w:r>
      <w:proofErr w:type="gramStart"/>
      <w:r w:rsidR="00A23BFA" w:rsidRPr="00B504C9">
        <w:rPr>
          <w:szCs w:val="24"/>
          <w:lang w:val="en-CA"/>
        </w:rPr>
        <w:t>machine learning</w:t>
      </w:r>
      <w:proofErr w:type="gramEnd"/>
      <w:r w:rsidR="00A23BFA" w:rsidRPr="00B504C9">
        <w:rPr>
          <w:szCs w:val="24"/>
          <w:lang w:val="en-CA"/>
        </w:rPr>
        <w:t xml:space="preserve"> practitioners. Its libraries provide an extensive range of functionalities, from data preprocessing to complex </w:t>
      </w:r>
      <w:r w:rsidR="002E6117">
        <w:rPr>
          <w:szCs w:val="24"/>
          <w:lang w:val="en-CA"/>
        </w:rPr>
        <w:t>neural network architectures</w:t>
      </w:r>
      <w:r w:rsidR="00BA3BB9">
        <w:rPr>
          <w:szCs w:val="24"/>
          <w:lang w:val="en-CA"/>
        </w:rPr>
        <w:t xml:space="preserve"> </w:t>
      </w:r>
      <w:r w:rsidR="007B5518">
        <w:rPr>
          <w:noProof/>
          <w:szCs w:val="24"/>
        </w:rPr>
        <w:t>[22</w:t>
      </w:r>
      <w:r w:rsidR="00B80A00" w:rsidRPr="00813E1F">
        <w:rPr>
          <w:noProof/>
          <w:szCs w:val="24"/>
        </w:rPr>
        <w:t>]</w:t>
      </w:r>
      <w:r w:rsidR="00BA3BB9">
        <w:rPr>
          <w:szCs w:val="24"/>
          <w:lang w:val="en-CA"/>
        </w:rPr>
        <w:t>.</w:t>
      </w:r>
    </w:p>
    <w:p w:rsidR="00A23BFA" w:rsidRDefault="00A23BFA" w:rsidP="00B80A00">
      <w:pPr>
        <w:rPr>
          <w:szCs w:val="24"/>
          <w:lang w:val="en-CA"/>
        </w:rPr>
      </w:pPr>
      <w:r w:rsidRPr="00B504C9">
        <w:rPr>
          <w:szCs w:val="24"/>
          <w:lang w:val="en-CA"/>
        </w:rPr>
        <w:lastRenderedPageBreak/>
        <w:t xml:space="preserve"> Furthermore, Python's community is continuously contributing to its open-source libraries, ensuring a broad range of features and capabilities. Python </w:t>
      </w:r>
      <w:proofErr w:type="gramStart"/>
      <w:r w:rsidRPr="00B504C9">
        <w:rPr>
          <w:szCs w:val="24"/>
          <w:lang w:val="en-CA"/>
        </w:rPr>
        <w:t>is also known</w:t>
      </w:r>
      <w:proofErr w:type="gramEnd"/>
      <w:r w:rsidRPr="00B504C9">
        <w:rPr>
          <w:szCs w:val="24"/>
          <w:lang w:val="en-CA"/>
        </w:rPr>
        <w:t xml:space="preserve"> for its versatility as it can be used not only for machine learning but also for web development, scientific computing, and data analysis. However, it is important to note that while Python is a popular choice, it is not the only programming language used in machine learning. Other languages, such as R and Java, </w:t>
      </w:r>
      <w:proofErr w:type="gramStart"/>
      <w:r w:rsidRPr="00B504C9">
        <w:rPr>
          <w:szCs w:val="24"/>
          <w:lang w:val="en-CA"/>
        </w:rPr>
        <w:t xml:space="preserve">are also </w:t>
      </w:r>
      <w:r w:rsidR="00306528">
        <w:rPr>
          <w:szCs w:val="24"/>
          <w:lang w:val="en-CA"/>
        </w:rPr>
        <w:t>used</w:t>
      </w:r>
      <w:proofErr w:type="gramEnd"/>
      <w:r w:rsidR="00306528">
        <w:rPr>
          <w:szCs w:val="24"/>
          <w:lang w:val="en-CA"/>
        </w:rPr>
        <w:t xml:space="preserve"> for machine learning tasks</w:t>
      </w:r>
      <w:r w:rsidR="00BA3BB9">
        <w:rPr>
          <w:szCs w:val="24"/>
          <w:lang w:val="en-CA"/>
        </w:rPr>
        <w:t xml:space="preserve"> </w:t>
      </w:r>
      <w:r w:rsidR="00B80A00" w:rsidRPr="00813E1F">
        <w:rPr>
          <w:noProof/>
          <w:szCs w:val="24"/>
        </w:rPr>
        <w:t>[</w:t>
      </w:r>
      <w:r w:rsidR="00963FAD">
        <w:rPr>
          <w:noProof/>
          <w:szCs w:val="24"/>
        </w:rPr>
        <w:t>23</w:t>
      </w:r>
      <w:r w:rsidR="00B80A00" w:rsidRPr="00813E1F">
        <w:rPr>
          <w:noProof/>
          <w:szCs w:val="24"/>
        </w:rPr>
        <w:t>]</w:t>
      </w:r>
      <w:r w:rsidR="00306528">
        <w:rPr>
          <w:szCs w:val="24"/>
          <w:lang w:val="en-CA"/>
        </w:rPr>
        <w:t>.</w:t>
      </w:r>
    </w:p>
    <w:p w:rsidR="00AF5C3D" w:rsidRPr="00571F67" w:rsidRDefault="00AF5C3D" w:rsidP="00AF5C3D">
      <w:pPr>
        <w:pStyle w:val="Titre3"/>
        <w:rPr>
          <w:b w:val="0"/>
          <w:lang w:val="en-CA"/>
        </w:rPr>
      </w:pPr>
      <w:bookmarkStart w:id="20" w:name="_Toc137854455"/>
      <w:r>
        <w:rPr>
          <w:lang w:val="en-CA"/>
        </w:rPr>
        <w:t>Libraries</w:t>
      </w:r>
      <w:bookmarkEnd w:id="20"/>
      <w:r>
        <w:rPr>
          <w:lang w:val="en-CA"/>
        </w:rPr>
        <w:t xml:space="preserve"> </w:t>
      </w:r>
    </w:p>
    <w:p w:rsidR="00AF5C3D" w:rsidRDefault="00AF5C3D" w:rsidP="00AF5C3D">
      <w:pPr>
        <w:rPr>
          <w:szCs w:val="24"/>
          <w:lang w:val="en-CA"/>
        </w:rPr>
      </w:pPr>
      <w:r>
        <w:rPr>
          <w:szCs w:val="24"/>
          <w:lang w:val="en-CA"/>
        </w:rPr>
        <w:t xml:space="preserve">     </w:t>
      </w:r>
      <w:r w:rsidRPr="000B2E5C">
        <w:rPr>
          <w:szCs w:val="24"/>
          <w:lang w:val="en-CA"/>
        </w:rPr>
        <w:t xml:space="preserve">Importing necessary libraries and tools is an essential step when working on any data science project. These libraries provide functionality for common data manipulation, exploration, and </w:t>
      </w:r>
      <w:r>
        <w:rPr>
          <w:szCs w:val="24"/>
          <w:lang w:val="en-CA"/>
        </w:rPr>
        <w:t>deep</w:t>
      </w:r>
      <w:r w:rsidRPr="000B2E5C">
        <w:rPr>
          <w:szCs w:val="24"/>
          <w:lang w:val="en-CA"/>
        </w:rPr>
        <w:t xml:space="preserve"> learning tasks. In this project, we </w:t>
      </w:r>
      <w:r>
        <w:rPr>
          <w:szCs w:val="24"/>
          <w:lang w:val="en-CA"/>
        </w:rPr>
        <w:t>used</w:t>
      </w:r>
      <w:r w:rsidRPr="000B2E5C">
        <w:rPr>
          <w:szCs w:val="24"/>
          <w:lang w:val="en-CA"/>
        </w:rPr>
        <w:t xml:space="preserve"> a number of libraries to pr</w:t>
      </w:r>
      <w:r>
        <w:rPr>
          <w:szCs w:val="24"/>
          <w:lang w:val="en-CA"/>
        </w:rPr>
        <w:t>eprocess and classify text data as the following:</w:t>
      </w:r>
    </w:p>
    <w:p w:rsidR="00AF5C3D" w:rsidRPr="000B2E5C" w:rsidRDefault="00AF5C3D" w:rsidP="00AF5C3D">
      <w:pPr>
        <w:ind w:firstLine="0"/>
        <w:rPr>
          <w:szCs w:val="24"/>
          <w:lang w:val="en-CA"/>
        </w:rPr>
      </w:pPr>
      <w:proofErr w:type="spellStart"/>
      <w:proofErr w:type="gramStart"/>
      <w:r w:rsidRPr="00571F67">
        <w:rPr>
          <w:b/>
          <w:bCs/>
          <w:szCs w:val="24"/>
          <w:lang w:val="en-CA"/>
        </w:rPr>
        <w:t>numpy</w:t>
      </w:r>
      <w:proofErr w:type="spellEnd"/>
      <w:proofErr w:type="gramEnd"/>
      <w:r w:rsidRPr="000B2E5C">
        <w:rPr>
          <w:szCs w:val="24"/>
          <w:lang w:val="en-CA"/>
        </w:rPr>
        <w:t xml:space="preserve">: </w:t>
      </w:r>
      <w:proofErr w:type="spellStart"/>
      <w:r w:rsidRPr="000B2E5C">
        <w:rPr>
          <w:szCs w:val="24"/>
          <w:lang w:val="en-CA"/>
        </w:rPr>
        <w:t>NumPy</w:t>
      </w:r>
      <w:proofErr w:type="spellEnd"/>
      <w:r w:rsidRPr="000B2E5C">
        <w:rPr>
          <w:szCs w:val="24"/>
          <w:lang w:val="en-CA"/>
        </w:rPr>
        <w:t xml:space="preserve"> is a Python library used for working with arrays. It also has functions for working in domain of linear algebra, </w:t>
      </w:r>
      <w:proofErr w:type="spellStart"/>
      <w:proofErr w:type="gramStart"/>
      <w:r w:rsidRPr="000B2E5C">
        <w:rPr>
          <w:szCs w:val="24"/>
          <w:lang w:val="en-CA"/>
        </w:rPr>
        <w:t>fourier</w:t>
      </w:r>
      <w:proofErr w:type="spellEnd"/>
      <w:proofErr w:type="gramEnd"/>
      <w:r w:rsidRPr="000B2E5C">
        <w:rPr>
          <w:szCs w:val="24"/>
          <w:lang w:val="en-CA"/>
        </w:rPr>
        <w:t xml:space="preserve"> transform, and matrices. We </w:t>
      </w:r>
      <w:r>
        <w:rPr>
          <w:szCs w:val="24"/>
          <w:lang w:val="en-CA"/>
        </w:rPr>
        <w:t>used</w:t>
      </w:r>
      <w:r w:rsidRPr="000B2E5C">
        <w:rPr>
          <w:szCs w:val="24"/>
          <w:lang w:val="en-CA"/>
        </w:rPr>
        <w:t xml:space="preserve"> this library to work with numerical data in our project.</w:t>
      </w:r>
    </w:p>
    <w:p w:rsidR="00AF5C3D" w:rsidRPr="000B2E5C" w:rsidRDefault="00AF5C3D" w:rsidP="00AF5C3D">
      <w:pPr>
        <w:ind w:firstLine="0"/>
        <w:rPr>
          <w:szCs w:val="24"/>
          <w:lang w:val="en-CA"/>
        </w:rPr>
      </w:pPr>
      <w:proofErr w:type="spellStart"/>
      <w:proofErr w:type="gramStart"/>
      <w:r w:rsidRPr="00571F67">
        <w:rPr>
          <w:b/>
          <w:bCs/>
          <w:szCs w:val="24"/>
          <w:lang w:val="en-CA"/>
        </w:rPr>
        <w:t>ktrain</w:t>
      </w:r>
      <w:proofErr w:type="spellEnd"/>
      <w:proofErr w:type="gramEnd"/>
      <w:r w:rsidRPr="000B2E5C">
        <w:rPr>
          <w:szCs w:val="24"/>
          <w:lang w:val="en-CA"/>
        </w:rPr>
        <w:t xml:space="preserve">: </w:t>
      </w:r>
      <w:proofErr w:type="spellStart"/>
      <w:r w:rsidRPr="000B2E5C">
        <w:rPr>
          <w:szCs w:val="24"/>
          <w:lang w:val="en-CA"/>
        </w:rPr>
        <w:t>ktrain</w:t>
      </w:r>
      <w:proofErr w:type="spellEnd"/>
      <w:r w:rsidRPr="000B2E5C">
        <w:rPr>
          <w:szCs w:val="24"/>
          <w:lang w:val="en-CA"/>
        </w:rPr>
        <w:t xml:space="preserve"> is a lightweight wrapper for the </w:t>
      </w:r>
      <w:proofErr w:type="spellStart"/>
      <w:r w:rsidRPr="000B2E5C">
        <w:rPr>
          <w:szCs w:val="24"/>
          <w:lang w:val="en-CA"/>
        </w:rPr>
        <w:t>Keras</w:t>
      </w:r>
      <w:proofErr w:type="spellEnd"/>
      <w:r w:rsidRPr="000B2E5C">
        <w:rPr>
          <w:szCs w:val="24"/>
          <w:lang w:val="en-CA"/>
        </w:rPr>
        <w:t xml:space="preserve"> deep learning library to help simplify the training of neural networks. We </w:t>
      </w:r>
      <w:r>
        <w:rPr>
          <w:szCs w:val="24"/>
          <w:lang w:val="en-CA"/>
        </w:rPr>
        <w:t>used</w:t>
      </w:r>
      <w:r w:rsidRPr="000B2E5C">
        <w:rPr>
          <w:szCs w:val="24"/>
          <w:lang w:val="en-CA"/>
        </w:rPr>
        <w:t xml:space="preserve"> this library to build and train </w:t>
      </w:r>
      <w:r>
        <w:rPr>
          <w:szCs w:val="24"/>
          <w:lang w:val="en-CA"/>
        </w:rPr>
        <w:t>our</w:t>
      </w:r>
      <w:r w:rsidRPr="000B2E5C">
        <w:rPr>
          <w:szCs w:val="24"/>
          <w:lang w:val="en-CA"/>
        </w:rPr>
        <w:t xml:space="preserve"> text classification model.</w:t>
      </w:r>
    </w:p>
    <w:p w:rsidR="00AF5C3D" w:rsidRPr="000B2E5C" w:rsidRDefault="00AF5C3D" w:rsidP="00AF5C3D">
      <w:pPr>
        <w:ind w:firstLine="0"/>
        <w:rPr>
          <w:szCs w:val="24"/>
          <w:lang w:val="en-CA"/>
        </w:rPr>
      </w:pPr>
      <w:proofErr w:type="gramStart"/>
      <w:r w:rsidRPr="00B17E7B">
        <w:rPr>
          <w:b/>
          <w:bCs/>
          <w:szCs w:val="24"/>
          <w:lang w:val="en-CA"/>
        </w:rPr>
        <w:t>pandas</w:t>
      </w:r>
      <w:proofErr w:type="gramEnd"/>
      <w:r w:rsidRPr="000B2E5C">
        <w:rPr>
          <w:szCs w:val="24"/>
          <w:lang w:val="en-CA"/>
        </w:rPr>
        <w:t xml:space="preserve">: Pandas is a library used for data manipulation and analysis. It provides data structures for efficiently storing and manipulating large datasets. We </w:t>
      </w:r>
      <w:r>
        <w:rPr>
          <w:szCs w:val="24"/>
          <w:lang w:val="en-CA"/>
        </w:rPr>
        <w:t>used</w:t>
      </w:r>
      <w:r w:rsidRPr="000B2E5C">
        <w:rPr>
          <w:szCs w:val="24"/>
          <w:lang w:val="en-CA"/>
        </w:rPr>
        <w:t xml:space="preserve"> this library to read in and preprocess our text data.</w:t>
      </w:r>
    </w:p>
    <w:p w:rsidR="00AF5C3D" w:rsidRPr="000B2E5C" w:rsidRDefault="00AF5C3D" w:rsidP="00AF5C3D">
      <w:pPr>
        <w:ind w:firstLine="0"/>
        <w:rPr>
          <w:szCs w:val="24"/>
          <w:lang w:val="en-CA"/>
        </w:rPr>
      </w:pPr>
      <w:proofErr w:type="spellStart"/>
      <w:proofErr w:type="gramStart"/>
      <w:r w:rsidRPr="00487E3B">
        <w:rPr>
          <w:b/>
          <w:bCs/>
          <w:szCs w:val="24"/>
          <w:lang w:val="en-CA"/>
        </w:rPr>
        <w:t>chardet</w:t>
      </w:r>
      <w:proofErr w:type="spellEnd"/>
      <w:proofErr w:type="gramEnd"/>
      <w:r w:rsidRPr="000B2E5C">
        <w:rPr>
          <w:szCs w:val="24"/>
          <w:lang w:val="en-CA"/>
        </w:rPr>
        <w:t xml:space="preserve">: </w:t>
      </w:r>
      <w:proofErr w:type="spellStart"/>
      <w:r w:rsidRPr="000B2E5C">
        <w:rPr>
          <w:szCs w:val="24"/>
          <w:lang w:val="en-CA"/>
        </w:rPr>
        <w:t>Chardet</w:t>
      </w:r>
      <w:proofErr w:type="spellEnd"/>
      <w:r w:rsidRPr="000B2E5C">
        <w:rPr>
          <w:szCs w:val="24"/>
          <w:lang w:val="en-CA"/>
        </w:rPr>
        <w:t xml:space="preserve"> is a Python library used for character encoding detection. We </w:t>
      </w:r>
      <w:r>
        <w:rPr>
          <w:szCs w:val="24"/>
          <w:lang w:val="en-CA"/>
        </w:rPr>
        <w:t>used this</w:t>
      </w:r>
      <w:r w:rsidRPr="000B2E5C">
        <w:rPr>
          <w:szCs w:val="24"/>
          <w:lang w:val="en-CA"/>
        </w:rPr>
        <w:t xml:space="preserve"> library to ensure that our text data </w:t>
      </w:r>
      <w:proofErr w:type="gramStart"/>
      <w:r w:rsidRPr="000B2E5C">
        <w:rPr>
          <w:szCs w:val="24"/>
          <w:lang w:val="en-CA"/>
        </w:rPr>
        <w:t>is properly encoded</w:t>
      </w:r>
      <w:proofErr w:type="gramEnd"/>
      <w:r w:rsidRPr="000B2E5C">
        <w:rPr>
          <w:szCs w:val="24"/>
          <w:lang w:val="en-CA"/>
        </w:rPr>
        <w:t xml:space="preserve"> before processing.</w:t>
      </w:r>
    </w:p>
    <w:p w:rsidR="00AF5C3D" w:rsidRPr="000B2E5C" w:rsidRDefault="00AF5C3D" w:rsidP="00AF5C3D">
      <w:pPr>
        <w:ind w:firstLine="0"/>
        <w:rPr>
          <w:szCs w:val="24"/>
          <w:lang w:val="en-CA"/>
        </w:rPr>
      </w:pPr>
      <w:proofErr w:type="spellStart"/>
      <w:proofErr w:type="gramStart"/>
      <w:r w:rsidRPr="00240083">
        <w:rPr>
          <w:b/>
          <w:bCs/>
          <w:szCs w:val="24"/>
          <w:lang w:val="en-CA"/>
        </w:rPr>
        <w:t>matplotlib</w:t>
      </w:r>
      <w:proofErr w:type="spellEnd"/>
      <w:proofErr w:type="gramEnd"/>
      <w:r w:rsidRPr="000B2E5C">
        <w:rPr>
          <w:szCs w:val="24"/>
          <w:lang w:val="en-CA"/>
        </w:rPr>
        <w:t xml:space="preserve">: </w:t>
      </w:r>
      <w:proofErr w:type="spellStart"/>
      <w:r w:rsidRPr="000B2E5C">
        <w:rPr>
          <w:szCs w:val="24"/>
          <w:lang w:val="en-CA"/>
        </w:rPr>
        <w:t>Matplotlib</w:t>
      </w:r>
      <w:proofErr w:type="spellEnd"/>
      <w:r w:rsidRPr="000B2E5C">
        <w:rPr>
          <w:szCs w:val="24"/>
          <w:lang w:val="en-CA"/>
        </w:rPr>
        <w:t xml:space="preserve"> is a data visualization library used for creating static, animated, and interactive visualizations in Python. We </w:t>
      </w:r>
      <w:r>
        <w:rPr>
          <w:szCs w:val="24"/>
          <w:lang w:val="en-CA"/>
        </w:rPr>
        <w:t>used</w:t>
      </w:r>
      <w:r w:rsidRPr="000B2E5C">
        <w:rPr>
          <w:szCs w:val="24"/>
          <w:lang w:val="en-CA"/>
        </w:rPr>
        <w:t xml:space="preserve"> this library to create visualizations of our data and model performance.</w:t>
      </w:r>
    </w:p>
    <w:p w:rsidR="00AF5C3D" w:rsidRPr="000B2E5C" w:rsidRDefault="00AF5C3D" w:rsidP="00AF5C3D">
      <w:pPr>
        <w:ind w:firstLine="0"/>
        <w:rPr>
          <w:szCs w:val="24"/>
          <w:lang w:val="en-CA"/>
        </w:rPr>
      </w:pPr>
      <w:proofErr w:type="spellStart"/>
      <w:proofErr w:type="gramStart"/>
      <w:r w:rsidRPr="002E40D6">
        <w:rPr>
          <w:b/>
          <w:bCs/>
          <w:szCs w:val="24"/>
          <w:lang w:val="en-CA"/>
        </w:rPr>
        <w:t>seaborn</w:t>
      </w:r>
      <w:proofErr w:type="spellEnd"/>
      <w:proofErr w:type="gramEnd"/>
      <w:r w:rsidRPr="000B2E5C">
        <w:rPr>
          <w:szCs w:val="24"/>
          <w:lang w:val="en-CA"/>
        </w:rPr>
        <w:t xml:space="preserve">: </w:t>
      </w:r>
      <w:proofErr w:type="spellStart"/>
      <w:r w:rsidRPr="000B2E5C">
        <w:rPr>
          <w:szCs w:val="24"/>
          <w:lang w:val="en-CA"/>
        </w:rPr>
        <w:t>Seaborn</w:t>
      </w:r>
      <w:proofErr w:type="spellEnd"/>
      <w:r w:rsidRPr="000B2E5C">
        <w:rPr>
          <w:szCs w:val="24"/>
          <w:lang w:val="en-CA"/>
        </w:rPr>
        <w:t xml:space="preserve"> is a data visualization library based on </w:t>
      </w:r>
      <w:proofErr w:type="spellStart"/>
      <w:r w:rsidRPr="000B2E5C">
        <w:rPr>
          <w:szCs w:val="24"/>
          <w:lang w:val="en-CA"/>
        </w:rPr>
        <w:t>matplotlib</w:t>
      </w:r>
      <w:proofErr w:type="spellEnd"/>
      <w:r w:rsidRPr="000B2E5C">
        <w:rPr>
          <w:szCs w:val="24"/>
          <w:lang w:val="en-CA"/>
        </w:rPr>
        <w:t xml:space="preserve">. It provides a high-level interface for creating informative and attractive statistical graphics. We </w:t>
      </w:r>
      <w:r>
        <w:rPr>
          <w:szCs w:val="24"/>
          <w:lang w:val="en-CA"/>
        </w:rPr>
        <w:t xml:space="preserve">used </w:t>
      </w:r>
      <w:r w:rsidRPr="000B2E5C">
        <w:rPr>
          <w:szCs w:val="24"/>
          <w:lang w:val="en-CA"/>
        </w:rPr>
        <w:t>this library to visualize the distribution of our data.</w:t>
      </w:r>
    </w:p>
    <w:p w:rsidR="00AF5C3D" w:rsidRDefault="00AF5C3D" w:rsidP="00AF5C3D">
      <w:pPr>
        <w:ind w:firstLine="0"/>
        <w:rPr>
          <w:szCs w:val="24"/>
          <w:lang w:val="en-CA"/>
        </w:rPr>
      </w:pPr>
      <w:proofErr w:type="gramStart"/>
      <w:r w:rsidRPr="00796F66">
        <w:rPr>
          <w:b/>
          <w:bCs/>
          <w:szCs w:val="24"/>
          <w:lang w:val="en-CA"/>
        </w:rPr>
        <w:t>pickle</w:t>
      </w:r>
      <w:proofErr w:type="gramEnd"/>
      <w:r w:rsidRPr="000B2E5C">
        <w:rPr>
          <w:szCs w:val="24"/>
          <w:lang w:val="en-CA"/>
        </w:rPr>
        <w:t xml:space="preserve">: Pickle is a Python module used for serializing and de-serializing Python objects. </w:t>
      </w:r>
      <w:r>
        <w:rPr>
          <w:szCs w:val="24"/>
          <w:lang w:val="en-CA"/>
        </w:rPr>
        <w:t>We used</w:t>
      </w:r>
      <w:r w:rsidRPr="000B2E5C">
        <w:rPr>
          <w:szCs w:val="24"/>
          <w:lang w:val="en-CA"/>
        </w:rPr>
        <w:t xml:space="preserve"> this library to save our trained model for future use.</w:t>
      </w:r>
    </w:p>
    <w:p w:rsidR="00196C94" w:rsidRDefault="002459F6" w:rsidP="00A87BDF">
      <w:pPr>
        <w:pStyle w:val="Titre3"/>
        <w:rPr>
          <w:b w:val="0"/>
          <w:lang w:val="en-CA"/>
        </w:rPr>
      </w:pPr>
      <w:bookmarkStart w:id="21" w:name="_Toc137854456"/>
      <w:r>
        <w:rPr>
          <w:b w:val="0"/>
          <w:bCs/>
          <w:noProof/>
        </w:rPr>
        <w:lastRenderedPageBreak/>
        <w:drawing>
          <wp:anchor distT="0" distB="0" distL="114300" distR="114300" simplePos="0" relativeHeight="251666432" behindDoc="1" locked="0" layoutInCell="1" allowOverlap="1">
            <wp:simplePos x="0" y="0"/>
            <wp:positionH relativeFrom="column">
              <wp:posOffset>1817526</wp:posOffset>
            </wp:positionH>
            <wp:positionV relativeFrom="paragraph">
              <wp:posOffset>220526</wp:posOffset>
            </wp:positionV>
            <wp:extent cx="388188" cy="388188"/>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éléchargemen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8970" cy="388970"/>
                    </a:xfrm>
                    <a:prstGeom prst="rect">
                      <a:avLst/>
                    </a:prstGeom>
                  </pic:spPr>
                </pic:pic>
              </a:graphicData>
            </a:graphic>
            <wp14:sizeRelH relativeFrom="page">
              <wp14:pctWidth>0</wp14:pctWidth>
            </wp14:sizeRelH>
            <wp14:sizeRelV relativeFrom="page">
              <wp14:pctHeight>0</wp14:pctHeight>
            </wp14:sizeRelV>
          </wp:anchor>
        </w:drawing>
      </w:r>
      <w:r w:rsidR="00B504C9" w:rsidRPr="00196C94">
        <w:rPr>
          <w:lang w:val="en-CA"/>
        </w:rPr>
        <w:t>Development</w:t>
      </w:r>
      <w:r w:rsidR="00B504C9" w:rsidRPr="00B504C9">
        <w:rPr>
          <w:lang w:val="en-CA"/>
        </w:rPr>
        <w:t xml:space="preserve"> </w:t>
      </w:r>
      <w:r w:rsidR="00196C94" w:rsidRPr="009C43AC">
        <w:rPr>
          <w:lang w:val="en-CA"/>
        </w:rPr>
        <w:t>environment</w:t>
      </w:r>
      <w:bookmarkEnd w:id="21"/>
    </w:p>
    <w:p w:rsidR="000B314B" w:rsidRDefault="00196C94" w:rsidP="00A87BDF">
      <w:pPr>
        <w:pStyle w:val="Titre4"/>
        <w:rPr>
          <w:b w:val="0"/>
          <w:lang w:val="en-CA"/>
        </w:rPr>
      </w:pPr>
      <w:r>
        <w:rPr>
          <w:lang w:val="en-CA"/>
        </w:rPr>
        <w:t xml:space="preserve">Google </w:t>
      </w:r>
      <w:proofErr w:type="spellStart"/>
      <w:r>
        <w:rPr>
          <w:lang w:val="en-CA"/>
        </w:rPr>
        <w:t>Colab</w:t>
      </w:r>
      <w:proofErr w:type="spellEnd"/>
      <w:r>
        <w:rPr>
          <w:lang w:val="en-CA"/>
        </w:rPr>
        <w:t xml:space="preserve"> Pro</w:t>
      </w:r>
    </w:p>
    <w:p w:rsidR="000B314B" w:rsidRPr="00492D2A" w:rsidRDefault="000B314B" w:rsidP="003966FF">
      <w:pPr>
        <w:rPr>
          <w:b/>
          <w:bCs/>
          <w:sz w:val="28"/>
          <w:szCs w:val="28"/>
          <w:lang w:val="en-CA"/>
        </w:rPr>
      </w:pPr>
      <w:r w:rsidRPr="00B504C9">
        <w:rPr>
          <w:lang w:val="en-CA"/>
        </w:rPr>
        <w:t xml:space="preserve">Since training deep learning models often requires high-performance hardware or can be time-consuming, we selected Google </w:t>
      </w:r>
      <w:proofErr w:type="spellStart"/>
      <w:r w:rsidRPr="00B504C9">
        <w:rPr>
          <w:lang w:val="en-CA"/>
        </w:rPr>
        <w:t>Colab</w:t>
      </w:r>
      <w:proofErr w:type="spellEnd"/>
      <w:r w:rsidRPr="00B504C9">
        <w:rPr>
          <w:lang w:val="en-CA"/>
        </w:rPr>
        <w:t xml:space="preserve"> Pro as the platform for our project. Google </w:t>
      </w:r>
      <w:proofErr w:type="spellStart"/>
      <w:r w:rsidRPr="00B504C9">
        <w:rPr>
          <w:lang w:val="en-CA"/>
        </w:rPr>
        <w:t>Colab</w:t>
      </w:r>
      <w:proofErr w:type="spellEnd"/>
      <w:r w:rsidRPr="00B504C9">
        <w:rPr>
          <w:lang w:val="en-CA"/>
        </w:rPr>
        <w:t xml:space="preserve"> Pro is a cloud-based service that provides access to a powerful GPU and RAM, which allows us to train our model in a reasonable amount of time.</w:t>
      </w:r>
    </w:p>
    <w:p w:rsidR="005C23F7" w:rsidRPr="00B504C9" w:rsidRDefault="005C23F7" w:rsidP="003966FF">
      <w:pPr>
        <w:rPr>
          <w:lang w:val="en-CA"/>
        </w:rPr>
      </w:pPr>
      <w:r w:rsidRPr="00B504C9">
        <w:rPr>
          <w:lang w:val="en-CA"/>
        </w:rPr>
        <w:t xml:space="preserve">Specifically, Google </w:t>
      </w:r>
      <w:proofErr w:type="spellStart"/>
      <w:r w:rsidRPr="00B504C9">
        <w:rPr>
          <w:lang w:val="en-CA"/>
        </w:rPr>
        <w:t>Colab</w:t>
      </w:r>
      <w:proofErr w:type="spellEnd"/>
      <w:r w:rsidRPr="00B504C9">
        <w:rPr>
          <w:lang w:val="en-CA"/>
        </w:rPr>
        <w:t xml:space="preserve"> Pro provides access to a Tesla K80 GPU, which has 12 GB of GDDR5 VRAM and 4992 CUDA cores. This GPU is suitable for training deep learning models with moderate to high computational requirements.</w:t>
      </w:r>
    </w:p>
    <w:p w:rsidR="005C23F7" w:rsidRPr="00B504C9" w:rsidRDefault="005C23F7" w:rsidP="006252AC">
      <w:pPr>
        <w:rPr>
          <w:szCs w:val="24"/>
          <w:lang w:val="en-CA"/>
        </w:rPr>
      </w:pPr>
      <w:r w:rsidRPr="00B504C9">
        <w:rPr>
          <w:szCs w:val="24"/>
          <w:lang w:val="en-CA"/>
        </w:rPr>
        <w:t xml:space="preserve">In addition, </w:t>
      </w:r>
      <w:r w:rsidRPr="00F416F2">
        <w:rPr>
          <w:b/>
          <w:bCs/>
          <w:szCs w:val="24"/>
          <w:lang w:val="en-CA"/>
        </w:rPr>
        <w:t xml:space="preserve">Google </w:t>
      </w:r>
      <w:proofErr w:type="spellStart"/>
      <w:r w:rsidRPr="00F416F2">
        <w:rPr>
          <w:b/>
          <w:bCs/>
          <w:szCs w:val="24"/>
          <w:lang w:val="en-CA"/>
        </w:rPr>
        <w:t>Colab</w:t>
      </w:r>
      <w:proofErr w:type="spellEnd"/>
      <w:r w:rsidRPr="00B504C9">
        <w:rPr>
          <w:szCs w:val="24"/>
          <w:lang w:val="en-CA"/>
        </w:rPr>
        <w:t xml:space="preserve"> </w:t>
      </w:r>
      <w:r w:rsidRPr="00F416F2">
        <w:rPr>
          <w:b/>
          <w:bCs/>
          <w:szCs w:val="24"/>
          <w:lang w:val="en-CA"/>
        </w:rPr>
        <w:t>Pro</w:t>
      </w:r>
      <w:r w:rsidRPr="00B504C9">
        <w:rPr>
          <w:szCs w:val="24"/>
          <w:lang w:val="en-CA"/>
        </w:rPr>
        <w:t xml:space="preserve"> also provides access to TPUs, which </w:t>
      </w:r>
      <w:proofErr w:type="gramStart"/>
      <w:r w:rsidRPr="00B504C9">
        <w:rPr>
          <w:szCs w:val="24"/>
          <w:lang w:val="en-CA"/>
        </w:rPr>
        <w:t>are specifically designed</w:t>
      </w:r>
      <w:proofErr w:type="gramEnd"/>
      <w:r w:rsidRPr="00B504C9">
        <w:rPr>
          <w:szCs w:val="24"/>
          <w:lang w:val="en-CA"/>
        </w:rPr>
        <w:t xml:space="preserve"> for accelerating deep learning computations. TPUs are available for users on a case-by-case basis and require a separate application process.</w:t>
      </w:r>
    </w:p>
    <w:p w:rsidR="005C23F7" w:rsidRPr="00B504C9" w:rsidRDefault="005C23F7" w:rsidP="006252AC">
      <w:pPr>
        <w:rPr>
          <w:szCs w:val="24"/>
          <w:lang w:val="en-CA"/>
        </w:rPr>
      </w:pPr>
      <w:r w:rsidRPr="00B504C9">
        <w:rPr>
          <w:szCs w:val="24"/>
          <w:lang w:val="en-CA"/>
        </w:rPr>
        <w:t xml:space="preserve">The TPU offered by Google </w:t>
      </w:r>
      <w:proofErr w:type="spellStart"/>
      <w:r w:rsidRPr="00B504C9">
        <w:rPr>
          <w:szCs w:val="24"/>
          <w:lang w:val="en-CA"/>
        </w:rPr>
        <w:t>Colab</w:t>
      </w:r>
      <w:proofErr w:type="spellEnd"/>
      <w:r w:rsidRPr="00B504C9">
        <w:rPr>
          <w:szCs w:val="24"/>
          <w:lang w:val="en-CA"/>
        </w:rPr>
        <w:t xml:space="preserve"> Pro is the TPU v3-8, which has </w:t>
      </w:r>
      <w:proofErr w:type="gramStart"/>
      <w:r w:rsidRPr="00B504C9">
        <w:rPr>
          <w:szCs w:val="24"/>
          <w:lang w:val="en-CA"/>
        </w:rPr>
        <w:t>8</w:t>
      </w:r>
      <w:proofErr w:type="gramEnd"/>
      <w:r w:rsidRPr="00B504C9">
        <w:rPr>
          <w:szCs w:val="24"/>
          <w:lang w:val="en-CA"/>
        </w:rPr>
        <w:t xml:space="preserve"> TPU cores and 64 GB of High Bandwidth Memory (HBM). This TPU </w:t>
      </w:r>
      <w:proofErr w:type="gramStart"/>
      <w:r w:rsidRPr="00B504C9">
        <w:rPr>
          <w:szCs w:val="24"/>
          <w:lang w:val="en-CA"/>
        </w:rPr>
        <w:t>is designed</w:t>
      </w:r>
      <w:proofErr w:type="gramEnd"/>
      <w:r w:rsidRPr="00B504C9">
        <w:rPr>
          <w:szCs w:val="24"/>
          <w:lang w:val="en-CA"/>
        </w:rPr>
        <w:t xml:space="preserve"> for high-throughput deep learning workloads and can accelerate training times by orders of magnitude compared to a traditional GPU.</w:t>
      </w:r>
    </w:p>
    <w:p w:rsidR="005C23F7" w:rsidRPr="00B504C9" w:rsidRDefault="005C23F7" w:rsidP="006252AC">
      <w:pPr>
        <w:rPr>
          <w:szCs w:val="24"/>
          <w:lang w:val="en-CA"/>
        </w:rPr>
      </w:pPr>
      <w:r w:rsidRPr="00B504C9">
        <w:rPr>
          <w:szCs w:val="24"/>
          <w:lang w:val="en-CA"/>
        </w:rPr>
        <w:t xml:space="preserve">Overall, the availability of both GPU and TPU on Google </w:t>
      </w:r>
      <w:proofErr w:type="spellStart"/>
      <w:r w:rsidRPr="00B504C9">
        <w:rPr>
          <w:szCs w:val="24"/>
          <w:lang w:val="en-CA"/>
        </w:rPr>
        <w:t>Colab</w:t>
      </w:r>
      <w:proofErr w:type="spellEnd"/>
      <w:r w:rsidRPr="00B504C9">
        <w:rPr>
          <w:szCs w:val="24"/>
          <w:lang w:val="en-CA"/>
        </w:rPr>
        <w:t xml:space="preserve"> Pro made it a suitable platform for our deep learning project, enabling us to train and test our model efficiently and effectively."</w:t>
      </w:r>
    </w:p>
    <w:p w:rsidR="003966FF" w:rsidRDefault="000B314B" w:rsidP="00F433D4">
      <w:pPr>
        <w:rPr>
          <w:szCs w:val="24"/>
          <w:lang w:val="en-CA"/>
        </w:rPr>
      </w:pPr>
      <w:r w:rsidRPr="00B504C9">
        <w:rPr>
          <w:szCs w:val="24"/>
          <w:lang w:val="en-CA"/>
        </w:rPr>
        <w:t xml:space="preserve">Additionally, Google </w:t>
      </w:r>
      <w:proofErr w:type="spellStart"/>
      <w:r w:rsidRPr="00B504C9">
        <w:rPr>
          <w:szCs w:val="24"/>
          <w:lang w:val="en-CA"/>
        </w:rPr>
        <w:t>Colab</w:t>
      </w:r>
      <w:proofErr w:type="spellEnd"/>
      <w:r w:rsidRPr="00B504C9">
        <w:rPr>
          <w:szCs w:val="24"/>
          <w:lang w:val="en-CA"/>
        </w:rPr>
        <w:t xml:space="preserve"> Pro provides a user-friendly interface that allows us to write and execute our code using </w:t>
      </w:r>
      <w:proofErr w:type="spellStart"/>
      <w:r w:rsidRPr="00B504C9">
        <w:rPr>
          <w:szCs w:val="24"/>
          <w:lang w:val="en-CA"/>
        </w:rPr>
        <w:t>Jupyter</w:t>
      </w:r>
      <w:proofErr w:type="spellEnd"/>
      <w:r w:rsidRPr="00B504C9">
        <w:rPr>
          <w:szCs w:val="24"/>
          <w:lang w:val="en-CA"/>
        </w:rPr>
        <w:t xml:space="preserve"> notebooks. This platform also offers other useful features such as version control, collaboration tools, and cloud storage for our data and code</w:t>
      </w:r>
      <w:r w:rsidR="005C23F7" w:rsidRPr="00B504C9">
        <w:rPr>
          <w:szCs w:val="24"/>
          <w:lang w:val="en-CA"/>
        </w:rPr>
        <w:t>.</w:t>
      </w:r>
    </w:p>
    <w:p w:rsidR="00492D2A" w:rsidRPr="003966FF" w:rsidRDefault="003966FF" w:rsidP="003966FF">
      <w:pPr>
        <w:pStyle w:val="Titre4"/>
        <w:rPr>
          <w:b w:val="0"/>
          <w:lang w:val="en-CA"/>
        </w:rPr>
      </w:pPr>
      <w:r>
        <w:rPr>
          <w:noProof/>
          <w:szCs w:val="24"/>
        </w:rPr>
        <w:drawing>
          <wp:anchor distT="0" distB="0" distL="114300" distR="114300" simplePos="0" relativeHeight="251667456" behindDoc="1" locked="0" layoutInCell="1" allowOverlap="1">
            <wp:simplePos x="0" y="0"/>
            <wp:positionH relativeFrom="column">
              <wp:posOffset>1782745</wp:posOffset>
            </wp:positionH>
            <wp:positionV relativeFrom="paragraph">
              <wp:posOffset>-63751</wp:posOffset>
            </wp:positionV>
            <wp:extent cx="379562" cy="439870"/>
            <wp:effectExtent l="0" t="0" r="190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Jupyter_logo.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9562" cy="4398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8C238E">
        <w:rPr>
          <w:lang w:val="en-CA"/>
        </w:rPr>
        <w:t>Jupyter</w:t>
      </w:r>
      <w:proofErr w:type="spellEnd"/>
      <w:r w:rsidR="008C238E">
        <w:rPr>
          <w:lang w:val="en-CA"/>
        </w:rPr>
        <w:t xml:space="preserve"> notebook</w:t>
      </w:r>
    </w:p>
    <w:p w:rsidR="00A23BFA" w:rsidRPr="00B504C9" w:rsidRDefault="00A23BFA" w:rsidP="00BA61DE">
      <w:pPr>
        <w:rPr>
          <w:lang w:val="en-CA"/>
        </w:rPr>
      </w:pPr>
      <w:proofErr w:type="spellStart"/>
      <w:r w:rsidRPr="00B504C9">
        <w:rPr>
          <w:lang w:val="en-CA"/>
        </w:rPr>
        <w:t>Jupyter</w:t>
      </w:r>
      <w:proofErr w:type="spellEnd"/>
      <w:r w:rsidRPr="00B504C9">
        <w:rPr>
          <w:lang w:val="en-CA"/>
        </w:rPr>
        <w:t xml:space="preserve"> notebook is an open-source web application that allows users to create and share documents that contain live code, equations, visualizations, and narrative text. It supports over 40 programming languages, including Python, R, and Julia, making it a versatile tool for dat</w:t>
      </w:r>
      <w:r w:rsidR="00306528">
        <w:rPr>
          <w:lang w:val="en-CA"/>
        </w:rPr>
        <w:t>a analysis and machine learning</w:t>
      </w:r>
      <w:r w:rsidR="006069A3">
        <w:rPr>
          <w:lang w:val="en-CA"/>
        </w:rPr>
        <w:t xml:space="preserve"> </w:t>
      </w:r>
      <w:r w:rsidR="00BA61DE" w:rsidRPr="00813E1F">
        <w:rPr>
          <w:noProof/>
        </w:rPr>
        <w:t>[</w:t>
      </w:r>
      <w:r w:rsidR="00EB76DE">
        <w:rPr>
          <w:noProof/>
        </w:rPr>
        <w:t>24</w:t>
      </w:r>
      <w:r w:rsidR="00BA61DE" w:rsidRPr="00813E1F">
        <w:rPr>
          <w:noProof/>
        </w:rPr>
        <w:t>]</w:t>
      </w:r>
      <w:r w:rsidR="00306528">
        <w:rPr>
          <w:lang w:val="en-CA"/>
        </w:rPr>
        <w:t>.</w:t>
      </w:r>
    </w:p>
    <w:p w:rsidR="0055628F" w:rsidRPr="00B504C9" w:rsidRDefault="00A23BFA" w:rsidP="00F81E31">
      <w:pPr>
        <w:rPr>
          <w:szCs w:val="24"/>
          <w:lang w:val="en-CA"/>
        </w:rPr>
      </w:pPr>
      <w:r w:rsidRPr="00B504C9">
        <w:rPr>
          <w:szCs w:val="24"/>
          <w:lang w:val="en-CA"/>
        </w:rPr>
        <w:t xml:space="preserve"> </w:t>
      </w:r>
      <w:proofErr w:type="spellStart"/>
      <w:r w:rsidRPr="00B504C9">
        <w:rPr>
          <w:szCs w:val="24"/>
          <w:lang w:val="en-CA"/>
        </w:rPr>
        <w:t>Jupyter</w:t>
      </w:r>
      <w:proofErr w:type="spellEnd"/>
      <w:r w:rsidRPr="00B504C9">
        <w:rPr>
          <w:szCs w:val="24"/>
          <w:lang w:val="en-CA"/>
        </w:rPr>
        <w:t xml:space="preserve"> notebooks are interactive and allow users to execute code in a </w:t>
      </w:r>
      <w:proofErr w:type="gramStart"/>
      <w:r w:rsidRPr="00B504C9">
        <w:rPr>
          <w:szCs w:val="24"/>
          <w:lang w:val="en-CA"/>
        </w:rPr>
        <w:t>step-by-step</w:t>
      </w:r>
      <w:proofErr w:type="gramEnd"/>
      <w:r w:rsidRPr="00B504C9">
        <w:rPr>
          <w:szCs w:val="24"/>
          <w:lang w:val="en-CA"/>
        </w:rPr>
        <w:t xml:space="preserve"> manner, making it easy to debug and analyze results. They also support the use of Markdown, a markup </w:t>
      </w:r>
      <w:r w:rsidRPr="00B504C9">
        <w:rPr>
          <w:szCs w:val="24"/>
          <w:lang w:val="en-CA"/>
        </w:rPr>
        <w:lastRenderedPageBreak/>
        <w:t xml:space="preserve">language for text formatting, making it easy to create readable and well-structured documents. </w:t>
      </w:r>
      <w:proofErr w:type="spellStart"/>
      <w:r w:rsidRPr="00B504C9">
        <w:rPr>
          <w:szCs w:val="24"/>
          <w:lang w:val="en-CA"/>
        </w:rPr>
        <w:t>Jupyter</w:t>
      </w:r>
      <w:proofErr w:type="spellEnd"/>
      <w:r w:rsidRPr="00B504C9">
        <w:rPr>
          <w:szCs w:val="24"/>
          <w:lang w:val="en-CA"/>
        </w:rPr>
        <w:t xml:space="preserve"> notebooks are widely used in the data science community due to their flexibility, in</w:t>
      </w:r>
      <w:r w:rsidR="00306528">
        <w:rPr>
          <w:szCs w:val="24"/>
          <w:lang w:val="en-CA"/>
        </w:rPr>
        <w:t xml:space="preserve">teractivity, and ease of use </w:t>
      </w:r>
      <w:r w:rsidR="00F81E31" w:rsidRPr="00813E1F">
        <w:rPr>
          <w:noProof/>
          <w:szCs w:val="24"/>
        </w:rPr>
        <w:t>[</w:t>
      </w:r>
      <w:r w:rsidR="003E1B91">
        <w:rPr>
          <w:noProof/>
          <w:szCs w:val="24"/>
        </w:rPr>
        <w:t>25</w:t>
      </w:r>
      <w:r w:rsidR="00F81E31" w:rsidRPr="00813E1F">
        <w:rPr>
          <w:noProof/>
          <w:szCs w:val="24"/>
        </w:rPr>
        <w:t>]</w:t>
      </w:r>
      <w:r w:rsidR="00F13EBC">
        <w:rPr>
          <w:szCs w:val="24"/>
          <w:lang w:val="en-CA"/>
        </w:rPr>
        <w:t>.</w:t>
      </w:r>
    </w:p>
    <w:p w:rsidR="005C23F7" w:rsidRPr="00DF0B07" w:rsidRDefault="005C23F7" w:rsidP="00A87BDF">
      <w:pPr>
        <w:pStyle w:val="Titre2"/>
        <w:rPr>
          <w:b w:val="0"/>
          <w:sz w:val="28"/>
          <w:szCs w:val="28"/>
          <w:lang w:val="en-CA"/>
        </w:rPr>
      </w:pPr>
      <w:bookmarkStart w:id="22" w:name="_Toc137854457"/>
      <w:r w:rsidRPr="00DF0B07">
        <w:rPr>
          <w:lang w:val="en-CA"/>
        </w:rPr>
        <w:t>Dataset</w:t>
      </w:r>
      <w:bookmarkEnd w:id="22"/>
    </w:p>
    <w:p w:rsidR="00B504C9" w:rsidRPr="007B4734" w:rsidRDefault="00B504C9" w:rsidP="003966FF">
      <w:r w:rsidRPr="007B4734">
        <w:t>In order to t</w:t>
      </w:r>
      <w:r w:rsidR="00226394">
        <w:t xml:space="preserve">rain a successful and effective </w:t>
      </w:r>
      <w:r w:rsidRPr="007B4734">
        <w:t>deep learning model, the datase</w:t>
      </w:r>
      <w:r w:rsidR="009C43AC">
        <w:t>t must be carefully processed, t</w:t>
      </w:r>
      <w:r w:rsidRPr="007B4734">
        <w:t xml:space="preserve">o achieve </w:t>
      </w:r>
      <w:proofErr w:type="gramStart"/>
      <w:r w:rsidRPr="007B4734">
        <w:t>this,</w:t>
      </w:r>
      <w:proofErr w:type="gramEnd"/>
      <w:r w:rsidR="009C43AC">
        <w:t xml:space="preserve"> </w:t>
      </w:r>
      <w:r w:rsidRPr="007B4734">
        <w:t xml:space="preserve">we needed to </w:t>
      </w:r>
      <w:r w:rsidR="00473FA2">
        <w:t>find</w:t>
      </w:r>
      <w:r w:rsidRPr="007B4734">
        <w:t xml:space="preserve"> a </w:t>
      </w:r>
      <w:r>
        <w:t>Dataset</w:t>
      </w:r>
      <w:r w:rsidRPr="007B4734">
        <w:t xml:space="preserve"> consisting of samples divided into two classes: "malicious queries" and "non-malicious queries". By using this </w:t>
      </w:r>
      <w:r w:rsidR="00473FA2">
        <w:t>D</w:t>
      </w:r>
      <w:r w:rsidR="00473FA2" w:rsidRPr="007B4734">
        <w:t>ataset,</w:t>
      </w:r>
      <w:r w:rsidRPr="007B4734">
        <w:t xml:space="preserve"> </w:t>
      </w:r>
      <w:r w:rsidR="007D30BE">
        <w:t>the model</w:t>
      </w:r>
      <w:r w:rsidRPr="007B4734">
        <w:t xml:space="preserve"> can learn to distinguish between the two classes and accurately identify SQL injection attacks.</w:t>
      </w:r>
    </w:p>
    <w:p w:rsidR="00B504C9" w:rsidRPr="007B4734" w:rsidRDefault="00B504C9" w:rsidP="00F81E31">
      <w:r w:rsidRPr="007B4734">
        <w:t>Du</w:t>
      </w:r>
      <w:r>
        <w:t>ring our search for a suitable D</w:t>
      </w:r>
      <w:r w:rsidRPr="007B4734">
        <w:t>ataset</w:t>
      </w:r>
      <w:r>
        <w:t>s</w:t>
      </w:r>
      <w:r w:rsidRPr="007B4734">
        <w:t>, we came across the "SQL Injection Datase</w:t>
      </w:r>
      <w:r w:rsidR="00BA5253">
        <w:t xml:space="preserve">t" list on the </w:t>
      </w:r>
      <w:proofErr w:type="spellStart"/>
      <w:r w:rsidR="00BA5253">
        <w:t>Kaggle</w:t>
      </w:r>
      <w:proofErr w:type="spellEnd"/>
      <w:r w:rsidR="00BA5253">
        <w:t xml:space="preserve"> platform</w:t>
      </w:r>
      <w:r w:rsidR="004D0111">
        <w:t xml:space="preserve"> </w:t>
      </w:r>
      <w:r w:rsidR="00F81E31" w:rsidRPr="00813E1F">
        <w:rPr>
          <w:noProof/>
        </w:rPr>
        <w:t>[</w:t>
      </w:r>
      <w:r w:rsidR="00AE7DFF">
        <w:rPr>
          <w:noProof/>
        </w:rPr>
        <w:t>26</w:t>
      </w:r>
      <w:r w:rsidR="00F81E31" w:rsidRPr="00813E1F">
        <w:rPr>
          <w:noProof/>
        </w:rPr>
        <w:t>]</w:t>
      </w:r>
      <w:r w:rsidRPr="007B4734">
        <w:t>. We f</w:t>
      </w:r>
      <w:r w:rsidR="00162321">
        <w:t xml:space="preserve">ound a list of datasets that </w:t>
      </w:r>
      <w:proofErr w:type="gramStart"/>
      <w:r w:rsidR="00162321">
        <w:t>were</w:t>
      </w:r>
      <w:r w:rsidRPr="007B4734">
        <w:t xml:space="preserve"> created</w:t>
      </w:r>
      <w:proofErr w:type="gramEnd"/>
      <w:r w:rsidRPr="007B4734">
        <w:t xml:space="preserve"> by </w:t>
      </w:r>
      <w:r w:rsidR="0034715D">
        <w:t>“</w:t>
      </w:r>
      <w:r w:rsidRPr="007B4734">
        <w:t>Syed Hussain</w:t>
      </w:r>
      <w:r w:rsidR="0034715D">
        <w:t>”</w:t>
      </w:r>
      <w:r w:rsidRPr="007B4734">
        <w:t xml:space="preserve"> </w:t>
      </w:r>
      <w:r w:rsidR="00061F3C">
        <w:t xml:space="preserve">that </w:t>
      </w:r>
      <w:r>
        <w:t>contain</w:t>
      </w:r>
      <w:r w:rsidRPr="007B4734">
        <w:t xml:space="preserve"> Three (03) </w:t>
      </w:r>
      <w:r>
        <w:t>versions</w:t>
      </w:r>
      <w:r w:rsidRPr="007B4734">
        <w:t>:</w:t>
      </w:r>
    </w:p>
    <w:p w:rsidR="00B504C9" w:rsidRPr="007B4734" w:rsidRDefault="00B504C9" w:rsidP="00B504C9">
      <w:pPr>
        <w:pStyle w:val="Paragraphedeliste"/>
        <w:numPr>
          <w:ilvl w:val="0"/>
          <w:numId w:val="1"/>
        </w:numPr>
        <w:rPr>
          <w:rFonts w:cstheme="minorHAnsi"/>
          <w:szCs w:val="24"/>
        </w:rPr>
      </w:pPr>
      <w:r w:rsidRPr="007B4734">
        <w:rPr>
          <w:rFonts w:cstheme="minorHAnsi"/>
          <w:b/>
          <w:bCs/>
          <w:szCs w:val="24"/>
        </w:rPr>
        <w:t>SQLi.csv</w:t>
      </w:r>
      <w:r w:rsidRPr="007B4734">
        <w:rPr>
          <w:rFonts w:cstheme="minorHAnsi"/>
          <w:szCs w:val="24"/>
        </w:rPr>
        <w:t xml:space="preserve"> (723.15 kB) contains </w:t>
      </w:r>
      <w:r w:rsidRPr="007B4734">
        <w:rPr>
          <w:rFonts w:cstheme="minorHAnsi"/>
          <w:b/>
          <w:bCs/>
          <w:szCs w:val="24"/>
        </w:rPr>
        <w:t>3951</w:t>
      </w:r>
      <w:r w:rsidRPr="007B4734">
        <w:rPr>
          <w:rFonts w:cstheme="minorHAnsi"/>
          <w:szCs w:val="24"/>
        </w:rPr>
        <w:t xml:space="preserve"> samples with </w:t>
      </w:r>
      <w:r w:rsidRPr="007B4734">
        <w:rPr>
          <w:rFonts w:cstheme="minorHAnsi"/>
          <w:b/>
          <w:bCs/>
          <w:szCs w:val="24"/>
        </w:rPr>
        <w:t>78%</w:t>
      </w:r>
      <w:r w:rsidRPr="007B4734">
        <w:rPr>
          <w:rFonts w:cstheme="minorHAnsi"/>
          <w:szCs w:val="24"/>
        </w:rPr>
        <w:t xml:space="preserve"> classified as normal queries and </w:t>
      </w:r>
      <w:r w:rsidRPr="007B4734">
        <w:rPr>
          <w:rFonts w:cstheme="minorHAnsi"/>
          <w:b/>
          <w:bCs/>
          <w:szCs w:val="24"/>
        </w:rPr>
        <w:t>28%</w:t>
      </w:r>
      <w:r w:rsidRPr="007B4734">
        <w:rPr>
          <w:rFonts w:cstheme="minorHAnsi"/>
          <w:szCs w:val="24"/>
        </w:rPr>
        <w:t xml:space="preserve"> as malicious queries.</w:t>
      </w:r>
    </w:p>
    <w:p w:rsidR="00B504C9" w:rsidRPr="007B4734" w:rsidRDefault="00B504C9" w:rsidP="00B504C9">
      <w:pPr>
        <w:pStyle w:val="Paragraphedeliste"/>
        <w:numPr>
          <w:ilvl w:val="0"/>
          <w:numId w:val="1"/>
        </w:numPr>
        <w:rPr>
          <w:rFonts w:cstheme="minorHAnsi"/>
          <w:szCs w:val="24"/>
        </w:rPr>
      </w:pPr>
      <w:r w:rsidRPr="007B4734">
        <w:rPr>
          <w:rFonts w:cstheme="minorHAnsi"/>
          <w:b/>
          <w:bCs/>
          <w:szCs w:val="24"/>
        </w:rPr>
        <w:t>SQLiV2.csv</w:t>
      </w:r>
      <w:r w:rsidRPr="007B4734">
        <w:rPr>
          <w:rFonts w:cstheme="minorHAnsi"/>
          <w:szCs w:val="24"/>
        </w:rPr>
        <w:t xml:space="preserve"> (3.61 MB) contains </w:t>
      </w:r>
      <w:r w:rsidRPr="007B4734">
        <w:rPr>
          <w:rFonts w:cstheme="minorHAnsi"/>
          <w:b/>
          <w:bCs/>
          <w:szCs w:val="24"/>
        </w:rPr>
        <w:t>33726</w:t>
      </w:r>
      <w:r w:rsidRPr="007B4734">
        <w:rPr>
          <w:rFonts w:cstheme="minorHAnsi"/>
          <w:szCs w:val="24"/>
        </w:rPr>
        <w:t xml:space="preserve"> samples with </w:t>
      </w:r>
      <w:r w:rsidRPr="007B4734">
        <w:rPr>
          <w:rFonts w:cstheme="minorHAnsi"/>
          <w:b/>
          <w:bCs/>
          <w:szCs w:val="24"/>
        </w:rPr>
        <w:t>66%</w:t>
      </w:r>
      <w:r w:rsidRPr="007B4734">
        <w:rPr>
          <w:rFonts w:cstheme="minorHAnsi"/>
          <w:szCs w:val="24"/>
        </w:rPr>
        <w:t xml:space="preserve"> classified as normal queries and </w:t>
      </w:r>
      <w:r w:rsidRPr="007B4734">
        <w:rPr>
          <w:rFonts w:cstheme="minorHAnsi"/>
          <w:b/>
          <w:bCs/>
          <w:szCs w:val="24"/>
        </w:rPr>
        <w:t>34%</w:t>
      </w:r>
      <w:r w:rsidRPr="007B4734">
        <w:rPr>
          <w:rFonts w:cstheme="minorHAnsi"/>
          <w:szCs w:val="24"/>
        </w:rPr>
        <w:t xml:space="preserve"> as malicious queries.</w:t>
      </w:r>
    </w:p>
    <w:p w:rsidR="00B504C9" w:rsidRPr="007B4734" w:rsidRDefault="00B504C9" w:rsidP="00B504C9">
      <w:pPr>
        <w:pStyle w:val="Paragraphedeliste"/>
        <w:numPr>
          <w:ilvl w:val="0"/>
          <w:numId w:val="1"/>
        </w:numPr>
        <w:rPr>
          <w:rFonts w:cstheme="minorHAnsi"/>
          <w:szCs w:val="24"/>
        </w:rPr>
      </w:pPr>
      <w:r w:rsidRPr="007B4734">
        <w:rPr>
          <w:rFonts w:cstheme="minorHAnsi"/>
          <w:b/>
          <w:bCs/>
          <w:szCs w:val="24"/>
        </w:rPr>
        <w:t>SQLiV3.csv</w:t>
      </w:r>
      <w:r w:rsidRPr="007B4734">
        <w:rPr>
          <w:rFonts w:cstheme="minorHAnsi"/>
          <w:szCs w:val="24"/>
        </w:rPr>
        <w:t xml:space="preserve"> (2.32 MB) contains </w:t>
      </w:r>
      <w:r w:rsidRPr="007B4734">
        <w:rPr>
          <w:rFonts w:cstheme="minorHAnsi"/>
          <w:b/>
          <w:bCs/>
          <w:szCs w:val="24"/>
        </w:rPr>
        <w:t>30873</w:t>
      </w:r>
      <w:r w:rsidRPr="007B4734">
        <w:rPr>
          <w:rFonts w:cstheme="minorHAnsi"/>
          <w:szCs w:val="24"/>
        </w:rPr>
        <w:t xml:space="preserve"> samples with </w:t>
      </w:r>
      <w:r w:rsidRPr="007B4734">
        <w:rPr>
          <w:rFonts w:cstheme="minorHAnsi"/>
          <w:b/>
          <w:bCs/>
          <w:szCs w:val="24"/>
        </w:rPr>
        <w:t>62%</w:t>
      </w:r>
      <w:r w:rsidRPr="007B4734">
        <w:rPr>
          <w:rFonts w:cstheme="minorHAnsi"/>
          <w:szCs w:val="24"/>
        </w:rPr>
        <w:t xml:space="preserve"> classified as normal queries and </w:t>
      </w:r>
      <w:r w:rsidRPr="007B4734">
        <w:rPr>
          <w:rFonts w:cstheme="minorHAnsi"/>
          <w:b/>
          <w:bCs/>
          <w:szCs w:val="24"/>
        </w:rPr>
        <w:t>37%</w:t>
      </w:r>
      <w:r w:rsidRPr="007B4734">
        <w:rPr>
          <w:rFonts w:cstheme="minorHAnsi"/>
          <w:szCs w:val="24"/>
        </w:rPr>
        <w:t xml:space="preserve"> as malicious queries and </w:t>
      </w:r>
      <w:r w:rsidRPr="007B4734">
        <w:rPr>
          <w:rFonts w:cstheme="minorHAnsi"/>
          <w:b/>
          <w:bCs/>
          <w:szCs w:val="24"/>
        </w:rPr>
        <w:t>1%</w:t>
      </w:r>
      <w:r w:rsidRPr="007B4734">
        <w:rPr>
          <w:rFonts w:cstheme="minorHAnsi"/>
          <w:szCs w:val="24"/>
        </w:rPr>
        <w:t xml:space="preserve"> as other.</w:t>
      </w:r>
    </w:p>
    <w:p w:rsidR="00B504C9" w:rsidRPr="007B4734" w:rsidRDefault="00B504C9" w:rsidP="003966FF">
      <w:r w:rsidRPr="007B4734">
        <w:t xml:space="preserve">At first vision we choose the </w:t>
      </w:r>
      <w:r w:rsidRPr="007B4734">
        <w:rPr>
          <w:b/>
          <w:bCs/>
        </w:rPr>
        <w:t xml:space="preserve">SQLiV2 </w:t>
      </w:r>
      <w:r w:rsidRPr="007B4734">
        <w:t>Dataset because of the size of samples in it</w:t>
      </w:r>
      <w:r w:rsidRPr="007B4734">
        <w:rPr>
          <w:rtl/>
        </w:rPr>
        <w:t xml:space="preserve"> </w:t>
      </w:r>
      <w:r w:rsidRPr="007B4734">
        <w:t>in comparison to</w:t>
      </w:r>
      <w:r w:rsidRPr="007B4734">
        <w:rPr>
          <w:rtl/>
        </w:rPr>
        <w:t xml:space="preserve"> </w:t>
      </w:r>
      <w:r w:rsidRPr="007B4734">
        <w:t>other</w:t>
      </w:r>
      <w:r w:rsidR="00061F3C">
        <w:t>s</w:t>
      </w:r>
      <w:r w:rsidRPr="007B4734">
        <w:t xml:space="preserve">, we trained our model with </w:t>
      </w:r>
      <w:r w:rsidR="00061F3C">
        <w:t>it</w:t>
      </w:r>
      <w:r w:rsidRPr="007B4734">
        <w:t xml:space="preserve"> in </w:t>
      </w:r>
      <w:r w:rsidR="00061F3C">
        <w:t xml:space="preserve">the </w:t>
      </w:r>
      <w:r w:rsidRPr="007B4734">
        <w:t>first time but</w:t>
      </w:r>
      <w:r w:rsidR="00CF79FC">
        <w:t xml:space="preserve"> unfortunately</w:t>
      </w:r>
      <w:r w:rsidR="00162321">
        <w:t>,</w:t>
      </w:r>
      <w:r w:rsidR="00CF79FC">
        <w:t xml:space="preserve"> </w:t>
      </w:r>
      <w:r w:rsidRPr="007B4734">
        <w:t>the results were not satisfied while predicting normal queries. After analyzing the si</w:t>
      </w:r>
      <w:r w:rsidR="00162321">
        <w:t>tuation, we found that there were</w:t>
      </w:r>
      <w:r w:rsidRPr="007B4734">
        <w:t xml:space="preserve"> no normal queries in the dataset, only free text in place flagged as normal queries. </w:t>
      </w:r>
    </w:p>
    <w:p w:rsidR="00B504C9" w:rsidRPr="007B4734" w:rsidRDefault="00B504C9" w:rsidP="003966FF">
      <w:r w:rsidRPr="007B4734">
        <w:rPr>
          <w:lang w:bidi="ar-DZ"/>
        </w:rPr>
        <w:t xml:space="preserve">Because of the big issue in </w:t>
      </w:r>
      <w:r w:rsidRPr="007B4734">
        <w:rPr>
          <w:b/>
          <w:bCs/>
        </w:rPr>
        <w:t>SQLiV2.csv</w:t>
      </w:r>
      <w:r w:rsidRPr="007B4734">
        <w:t xml:space="preserve">, we tried the </w:t>
      </w:r>
      <w:r w:rsidRPr="007B4734">
        <w:rPr>
          <w:b/>
          <w:bCs/>
        </w:rPr>
        <w:t xml:space="preserve">SQLiV3.csv </w:t>
      </w:r>
      <w:r w:rsidRPr="007B4734">
        <w:t>Dataset</w:t>
      </w:r>
      <w:r w:rsidRPr="007B4734">
        <w:rPr>
          <w:b/>
          <w:bCs/>
        </w:rPr>
        <w:t xml:space="preserve">. </w:t>
      </w:r>
      <w:r w:rsidRPr="007B4734">
        <w:t xml:space="preserve">After reviewing it, we identified certain deficiencies that need to </w:t>
      </w:r>
      <w:proofErr w:type="gramStart"/>
      <w:r w:rsidRPr="007B4734">
        <w:t>be cleared</w:t>
      </w:r>
      <w:proofErr w:type="gramEnd"/>
      <w:r w:rsidRPr="007B4734">
        <w:t xml:space="preserve"> using some preprocessing steps like:</w:t>
      </w:r>
    </w:p>
    <w:p w:rsidR="00B504C9" w:rsidRPr="007B4734" w:rsidRDefault="00B504C9" w:rsidP="00162321">
      <w:pPr>
        <w:pStyle w:val="Paragraphedeliste"/>
        <w:numPr>
          <w:ilvl w:val="0"/>
          <w:numId w:val="1"/>
        </w:numPr>
        <w:rPr>
          <w:rFonts w:cstheme="minorHAnsi"/>
          <w:szCs w:val="24"/>
        </w:rPr>
      </w:pPr>
      <w:r w:rsidRPr="007B4734">
        <w:rPr>
          <w:rFonts w:cstheme="minorHAnsi"/>
          <w:szCs w:val="24"/>
        </w:rPr>
        <w:t xml:space="preserve">Remove any unnecessary </w:t>
      </w:r>
      <w:r w:rsidR="00162321">
        <w:rPr>
          <w:rFonts w:cstheme="minorHAnsi"/>
          <w:szCs w:val="24"/>
        </w:rPr>
        <w:t>Strings or characters in the SQL</w:t>
      </w:r>
      <w:r w:rsidRPr="007B4734">
        <w:rPr>
          <w:rFonts w:cstheme="minorHAnsi"/>
          <w:szCs w:val="24"/>
        </w:rPr>
        <w:t xml:space="preserve"> statements. We found two com</w:t>
      </w:r>
      <w:r w:rsidR="00162321">
        <w:rPr>
          <w:rFonts w:cstheme="minorHAnsi"/>
          <w:szCs w:val="24"/>
        </w:rPr>
        <w:t>m</w:t>
      </w:r>
      <w:r w:rsidRPr="007B4734">
        <w:rPr>
          <w:rFonts w:cstheme="minorHAnsi"/>
          <w:szCs w:val="24"/>
        </w:rPr>
        <w:t>as (</w:t>
      </w:r>
      <w:proofErr w:type="gramStart"/>
      <w:r w:rsidRPr="007B4734">
        <w:rPr>
          <w:rFonts w:cstheme="minorHAnsi"/>
          <w:szCs w:val="24"/>
        </w:rPr>
        <w:t>,,</w:t>
      </w:r>
      <w:r w:rsidR="005137FE">
        <w:rPr>
          <w:rFonts w:cstheme="minorHAnsi"/>
          <w:szCs w:val="24"/>
        </w:rPr>
        <w:t>)</w:t>
      </w:r>
      <w:proofErr w:type="gramEnd"/>
      <w:r w:rsidR="005137FE">
        <w:rPr>
          <w:rFonts w:cstheme="minorHAnsi"/>
          <w:szCs w:val="24"/>
        </w:rPr>
        <w:t xml:space="preserve"> at</w:t>
      </w:r>
      <w:r w:rsidR="009645A9">
        <w:rPr>
          <w:rFonts w:cstheme="minorHAnsi"/>
          <w:szCs w:val="24"/>
        </w:rPr>
        <w:t xml:space="preserve"> the end of </w:t>
      </w:r>
      <w:r w:rsidR="00162321">
        <w:rPr>
          <w:rFonts w:cstheme="minorHAnsi"/>
          <w:szCs w:val="24"/>
        </w:rPr>
        <w:t xml:space="preserve">all </w:t>
      </w:r>
      <w:r w:rsidR="009645A9">
        <w:rPr>
          <w:rFonts w:cstheme="minorHAnsi"/>
          <w:szCs w:val="24"/>
        </w:rPr>
        <w:t>the queries</w:t>
      </w:r>
      <w:r w:rsidR="00162321">
        <w:rPr>
          <w:rFonts w:cstheme="minorHAnsi"/>
          <w:szCs w:val="24"/>
        </w:rPr>
        <w:t>,</w:t>
      </w:r>
      <w:r w:rsidR="009645A9">
        <w:rPr>
          <w:rFonts w:cstheme="minorHAnsi"/>
          <w:szCs w:val="24"/>
        </w:rPr>
        <w:t xml:space="preserve"> </w:t>
      </w:r>
      <w:r w:rsidR="00162321">
        <w:rPr>
          <w:rFonts w:cstheme="minorHAnsi"/>
          <w:szCs w:val="24"/>
        </w:rPr>
        <w:t>we</w:t>
      </w:r>
      <w:r w:rsidR="009645A9">
        <w:rPr>
          <w:rFonts w:cstheme="minorHAnsi"/>
          <w:szCs w:val="24"/>
        </w:rPr>
        <w:t xml:space="preserve"> </w:t>
      </w:r>
      <w:r w:rsidRPr="007B4734">
        <w:rPr>
          <w:rFonts w:cstheme="minorHAnsi"/>
          <w:szCs w:val="24"/>
        </w:rPr>
        <w:t xml:space="preserve">removed </w:t>
      </w:r>
      <w:r w:rsidR="00162321">
        <w:rPr>
          <w:rFonts w:cstheme="minorHAnsi"/>
          <w:szCs w:val="24"/>
        </w:rPr>
        <w:t xml:space="preserve">these </w:t>
      </w:r>
      <w:r w:rsidR="00162321" w:rsidRPr="007B4734">
        <w:rPr>
          <w:rFonts w:cstheme="minorHAnsi"/>
          <w:szCs w:val="24"/>
        </w:rPr>
        <w:t>unnecessary</w:t>
      </w:r>
      <w:r w:rsidR="00162321">
        <w:rPr>
          <w:rFonts w:cstheme="minorHAnsi"/>
          <w:szCs w:val="24"/>
        </w:rPr>
        <w:t xml:space="preserve"> commas using</w:t>
      </w:r>
      <w:r w:rsidRPr="007B4734">
        <w:rPr>
          <w:rFonts w:cstheme="minorHAnsi"/>
          <w:szCs w:val="24"/>
        </w:rPr>
        <w:t xml:space="preserve"> a Register-Expression technique </w:t>
      </w:r>
      <w:r w:rsidR="00162321">
        <w:rPr>
          <w:rFonts w:cstheme="minorHAnsi"/>
          <w:szCs w:val="24"/>
        </w:rPr>
        <w:t>on</w:t>
      </w:r>
      <w:r w:rsidRPr="007B4734">
        <w:rPr>
          <w:rFonts w:cstheme="minorHAnsi"/>
          <w:szCs w:val="24"/>
        </w:rPr>
        <w:t xml:space="preserve"> a python script.</w:t>
      </w:r>
    </w:p>
    <w:p w:rsidR="00B504C9" w:rsidRPr="007B4734" w:rsidRDefault="00B504C9" w:rsidP="00B504C9">
      <w:pPr>
        <w:pStyle w:val="Paragraphedeliste"/>
        <w:numPr>
          <w:ilvl w:val="0"/>
          <w:numId w:val="1"/>
        </w:numPr>
        <w:rPr>
          <w:rFonts w:cstheme="minorHAnsi"/>
          <w:szCs w:val="24"/>
        </w:rPr>
      </w:pPr>
      <w:r w:rsidRPr="007B4734">
        <w:rPr>
          <w:rFonts w:cstheme="minorHAnsi"/>
          <w:szCs w:val="24"/>
        </w:rPr>
        <w:t xml:space="preserve">Remove not valid empty columns. We need only two valid columns, the </w:t>
      </w:r>
      <w:r w:rsidRPr="007B4734">
        <w:rPr>
          <w:rFonts w:cstheme="minorHAnsi"/>
          <w:b/>
          <w:bCs/>
          <w:szCs w:val="24"/>
        </w:rPr>
        <w:t>Statement</w:t>
      </w:r>
      <w:r w:rsidRPr="007B4734">
        <w:rPr>
          <w:rFonts w:cstheme="minorHAnsi"/>
          <w:szCs w:val="24"/>
        </w:rPr>
        <w:t xml:space="preserve"> and the </w:t>
      </w:r>
      <w:r w:rsidRPr="007B4734">
        <w:rPr>
          <w:rFonts w:cstheme="minorHAnsi"/>
          <w:b/>
          <w:bCs/>
          <w:szCs w:val="24"/>
        </w:rPr>
        <w:t>Label</w:t>
      </w:r>
      <w:r w:rsidRPr="007B4734">
        <w:rPr>
          <w:rFonts w:cstheme="minorHAnsi"/>
          <w:szCs w:val="24"/>
        </w:rPr>
        <w:t>, in that Dataset we found two empt</w:t>
      </w:r>
      <w:r w:rsidR="005137FE">
        <w:rPr>
          <w:rFonts w:cstheme="minorHAnsi"/>
          <w:szCs w:val="24"/>
        </w:rPr>
        <w:t xml:space="preserve">y and not valid columns that </w:t>
      </w:r>
      <w:proofErr w:type="gramStart"/>
      <w:r w:rsidR="005137FE">
        <w:rPr>
          <w:rFonts w:cstheme="minorHAnsi"/>
          <w:szCs w:val="24"/>
        </w:rPr>
        <w:t>were</w:t>
      </w:r>
      <w:r w:rsidRPr="007B4734">
        <w:rPr>
          <w:rFonts w:cstheme="minorHAnsi"/>
          <w:szCs w:val="24"/>
        </w:rPr>
        <w:t xml:space="preserve"> removed</w:t>
      </w:r>
      <w:proofErr w:type="gramEnd"/>
      <w:r w:rsidRPr="007B4734">
        <w:rPr>
          <w:rFonts w:cstheme="minorHAnsi"/>
          <w:szCs w:val="24"/>
        </w:rPr>
        <w:t xml:space="preserve"> using the Office Excel Software</w:t>
      </w:r>
      <w:r w:rsidR="005137FE">
        <w:rPr>
          <w:rFonts w:cstheme="minorHAnsi"/>
          <w:szCs w:val="24"/>
        </w:rPr>
        <w:t>.</w:t>
      </w:r>
    </w:p>
    <w:p w:rsidR="00B504C9" w:rsidRPr="007B4734" w:rsidRDefault="00B504C9" w:rsidP="005137FE">
      <w:pPr>
        <w:pStyle w:val="Paragraphedeliste"/>
        <w:numPr>
          <w:ilvl w:val="0"/>
          <w:numId w:val="1"/>
        </w:numPr>
        <w:rPr>
          <w:rFonts w:cstheme="minorHAnsi"/>
          <w:szCs w:val="24"/>
        </w:rPr>
      </w:pPr>
      <w:r w:rsidRPr="007B4734">
        <w:rPr>
          <w:rFonts w:cstheme="minorHAnsi"/>
          <w:szCs w:val="24"/>
        </w:rPr>
        <w:lastRenderedPageBreak/>
        <w:t xml:space="preserve">Remove empty and free text Rows. We found many empty and free text rows that </w:t>
      </w:r>
      <w:proofErr w:type="gramStart"/>
      <w:r w:rsidR="005137FE">
        <w:rPr>
          <w:rFonts w:cstheme="minorHAnsi"/>
          <w:szCs w:val="24"/>
        </w:rPr>
        <w:t>were</w:t>
      </w:r>
      <w:r w:rsidRPr="007B4734">
        <w:rPr>
          <w:rFonts w:cstheme="minorHAnsi"/>
          <w:szCs w:val="24"/>
        </w:rPr>
        <w:t xml:space="preserve"> removed</w:t>
      </w:r>
      <w:proofErr w:type="gramEnd"/>
      <w:r w:rsidRPr="007B4734">
        <w:rPr>
          <w:rFonts w:cstheme="minorHAnsi"/>
          <w:szCs w:val="24"/>
        </w:rPr>
        <w:t xml:space="preserve"> using the Office Excel Software</w:t>
      </w:r>
      <w:r w:rsidR="005137FE">
        <w:rPr>
          <w:rFonts w:cstheme="minorHAnsi"/>
          <w:szCs w:val="24"/>
        </w:rPr>
        <w:t>.</w:t>
      </w:r>
    </w:p>
    <w:p w:rsidR="00B504C9" w:rsidRPr="00667B23" w:rsidRDefault="00B504C9" w:rsidP="005137FE">
      <w:pPr>
        <w:pStyle w:val="Paragraphedeliste"/>
        <w:numPr>
          <w:ilvl w:val="0"/>
          <w:numId w:val="1"/>
        </w:numPr>
        <w:rPr>
          <w:rFonts w:cstheme="minorHAnsi"/>
          <w:szCs w:val="24"/>
        </w:rPr>
      </w:pPr>
      <w:r w:rsidRPr="00667B23">
        <w:rPr>
          <w:rFonts w:cstheme="minorHAnsi"/>
          <w:szCs w:val="24"/>
        </w:rPr>
        <w:t xml:space="preserve">Remove wrong SQL queries. We found not valid SQL statements that </w:t>
      </w:r>
      <w:proofErr w:type="gramStart"/>
      <w:r w:rsidR="005137FE">
        <w:rPr>
          <w:rFonts w:cstheme="minorHAnsi"/>
          <w:szCs w:val="24"/>
        </w:rPr>
        <w:t>were</w:t>
      </w:r>
      <w:r w:rsidRPr="00667B23">
        <w:rPr>
          <w:rFonts w:cstheme="minorHAnsi"/>
          <w:szCs w:val="24"/>
        </w:rPr>
        <w:t xml:space="preserve"> </w:t>
      </w:r>
      <w:r w:rsidR="002F5014">
        <w:rPr>
          <w:rFonts w:cstheme="minorHAnsi"/>
          <w:szCs w:val="24"/>
        </w:rPr>
        <w:t>identified and cleared manually</w:t>
      </w:r>
      <w:proofErr w:type="gramEnd"/>
      <w:r w:rsidR="005137FE">
        <w:rPr>
          <w:rFonts w:cstheme="minorHAnsi"/>
          <w:szCs w:val="24"/>
        </w:rPr>
        <w:t>.</w:t>
      </w:r>
    </w:p>
    <w:p w:rsidR="00B504C9" w:rsidRDefault="002459F6" w:rsidP="00B56D95">
      <w:pPr>
        <w:rPr>
          <w:rFonts w:cstheme="minorHAnsi"/>
          <w:szCs w:val="24"/>
        </w:rPr>
      </w:pPr>
      <w:r w:rsidRPr="00346CCC">
        <w:rPr>
          <w:rFonts w:cstheme="minorHAnsi"/>
          <w:noProof/>
          <w:szCs w:val="24"/>
        </w:rPr>
        <w:drawing>
          <wp:anchor distT="0" distB="0" distL="114300" distR="114300" simplePos="0" relativeHeight="251668480" behindDoc="1" locked="0" layoutInCell="1" allowOverlap="1">
            <wp:simplePos x="0" y="0"/>
            <wp:positionH relativeFrom="margin">
              <wp:align>left</wp:align>
            </wp:positionH>
            <wp:positionV relativeFrom="paragraph">
              <wp:posOffset>593725</wp:posOffset>
            </wp:positionV>
            <wp:extent cx="5847009" cy="4314359"/>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47009" cy="4314359"/>
                    </a:xfrm>
                    <a:prstGeom prst="rect">
                      <a:avLst/>
                    </a:prstGeom>
                  </pic:spPr>
                </pic:pic>
              </a:graphicData>
            </a:graphic>
            <wp14:sizeRelH relativeFrom="page">
              <wp14:pctWidth>0</wp14:pctWidth>
            </wp14:sizeRelH>
            <wp14:sizeRelV relativeFrom="page">
              <wp14:pctHeight>0</wp14:pctHeight>
            </wp14:sizeRelV>
          </wp:anchor>
        </w:drawing>
      </w:r>
      <w:r w:rsidR="00B504C9" w:rsidRPr="000B6D5A">
        <w:rPr>
          <w:rFonts w:cstheme="minorHAnsi"/>
          <w:szCs w:val="24"/>
        </w:rPr>
        <w:t xml:space="preserve">By </w:t>
      </w:r>
      <w:r w:rsidR="00B504C9">
        <w:rPr>
          <w:rFonts w:cstheme="minorHAnsi"/>
          <w:szCs w:val="24"/>
        </w:rPr>
        <w:t>applying</w:t>
      </w:r>
      <w:r w:rsidR="00B504C9" w:rsidRPr="000B6D5A">
        <w:rPr>
          <w:rFonts w:cstheme="minorHAnsi"/>
          <w:szCs w:val="24"/>
        </w:rPr>
        <w:t xml:space="preserve"> the </w:t>
      </w:r>
      <w:r w:rsidR="00B504C9">
        <w:rPr>
          <w:rFonts w:cstheme="minorHAnsi"/>
          <w:szCs w:val="24"/>
        </w:rPr>
        <w:t>above-preprocessed</w:t>
      </w:r>
      <w:r w:rsidR="00B504C9" w:rsidRPr="000B6D5A">
        <w:rPr>
          <w:rFonts w:cstheme="minorHAnsi"/>
          <w:szCs w:val="24"/>
        </w:rPr>
        <w:t xml:space="preserve"> steps, </w:t>
      </w:r>
      <w:r w:rsidR="003966FF">
        <w:rPr>
          <w:rFonts w:cstheme="minorHAnsi"/>
          <w:szCs w:val="24"/>
          <w:lang w:bidi="ar-DZ"/>
        </w:rPr>
        <w:t xml:space="preserve">we finally came up with a partitioned version that has </w:t>
      </w:r>
      <w:r w:rsidR="003966FF" w:rsidRPr="0095524D">
        <w:rPr>
          <w:rFonts w:cstheme="minorHAnsi"/>
          <w:b/>
          <w:bCs/>
          <w:szCs w:val="24"/>
          <w:lang w:bidi="ar-DZ"/>
        </w:rPr>
        <w:t>1</w:t>
      </w:r>
      <w:r w:rsidR="003966FF">
        <w:rPr>
          <w:rFonts w:cstheme="minorHAnsi"/>
          <w:b/>
          <w:bCs/>
          <w:szCs w:val="24"/>
          <w:lang w:bidi="ar-DZ"/>
        </w:rPr>
        <w:t>1308</w:t>
      </w:r>
      <w:r w:rsidR="003966FF">
        <w:rPr>
          <w:rFonts w:cstheme="minorHAnsi"/>
          <w:szCs w:val="24"/>
          <w:lang w:bidi="ar-DZ"/>
        </w:rPr>
        <w:t xml:space="preserve"> </w:t>
      </w:r>
      <w:r w:rsidR="003966FF">
        <w:rPr>
          <w:rFonts w:cstheme="minorHAnsi"/>
          <w:b/>
          <w:bCs/>
          <w:szCs w:val="24"/>
          <w:lang w:bidi="ar-DZ"/>
        </w:rPr>
        <w:t>(</w:t>
      </w:r>
      <w:r w:rsidR="003905C6">
        <w:rPr>
          <w:rFonts w:ascii="Century Gothic" w:hAnsi="Century Gothic" w:cstheme="minorHAnsi"/>
          <w:b/>
          <w:bCs/>
          <w:szCs w:val="24"/>
          <w:lang w:bidi="ar-DZ"/>
        </w:rPr>
        <w:t>≈</w:t>
      </w:r>
      <w:r w:rsidR="003905C6">
        <w:rPr>
          <w:rFonts w:cstheme="minorHAnsi"/>
          <w:b/>
          <w:bCs/>
          <w:szCs w:val="24"/>
          <w:lang w:bidi="ar-DZ"/>
        </w:rPr>
        <w:t xml:space="preserve"> </w:t>
      </w:r>
      <w:r w:rsidR="009D6602">
        <w:rPr>
          <w:rFonts w:cstheme="minorHAnsi"/>
          <w:b/>
          <w:bCs/>
          <w:szCs w:val="24"/>
          <w:lang w:bidi="ar-DZ"/>
        </w:rPr>
        <w:t>50</w:t>
      </w:r>
      <w:r w:rsidR="003966FF" w:rsidRPr="0025291E">
        <w:rPr>
          <w:rFonts w:cstheme="minorHAnsi"/>
          <w:b/>
          <w:bCs/>
          <w:szCs w:val="24"/>
          <w:lang w:bidi="ar-DZ"/>
        </w:rPr>
        <w:t>%</w:t>
      </w:r>
      <w:r w:rsidR="003966FF">
        <w:rPr>
          <w:rFonts w:cstheme="minorHAnsi"/>
          <w:b/>
          <w:bCs/>
          <w:szCs w:val="24"/>
          <w:lang w:bidi="ar-DZ"/>
        </w:rPr>
        <w:t>)</w:t>
      </w:r>
      <w:r w:rsidR="003966FF">
        <w:rPr>
          <w:rFonts w:cstheme="minorHAnsi"/>
          <w:szCs w:val="24"/>
          <w:lang w:bidi="ar-DZ"/>
        </w:rPr>
        <w:t xml:space="preserve"> </w:t>
      </w:r>
      <w:r w:rsidR="003966FF" w:rsidRPr="007B4734">
        <w:rPr>
          <w:rFonts w:cstheme="minorHAnsi"/>
          <w:szCs w:val="24"/>
        </w:rPr>
        <w:t>"</w:t>
      </w:r>
      <w:proofErr w:type="gramStart"/>
      <w:r w:rsidR="003966FF" w:rsidRPr="007B4734">
        <w:rPr>
          <w:rFonts w:cstheme="minorHAnsi"/>
          <w:szCs w:val="24"/>
        </w:rPr>
        <w:t>non-malicious</w:t>
      </w:r>
      <w:proofErr w:type="gramEnd"/>
      <w:r w:rsidR="003966FF" w:rsidRPr="007B4734">
        <w:rPr>
          <w:rFonts w:cstheme="minorHAnsi"/>
          <w:szCs w:val="24"/>
        </w:rPr>
        <w:t xml:space="preserve"> queries"</w:t>
      </w:r>
      <w:r w:rsidR="003966FF">
        <w:rPr>
          <w:rFonts w:cstheme="minorHAnsi"/>
          <w:szCs w:val="24"/>
        </w:rPr>
        <w:t xml:space="preserve"> against </w:t>
      </w:r>
      <w:r w:rsidR="003966FF" w:rsidRPr="00A062F5">
        <w:rPr>
          <w:rFonts w:cstheme="minorHAnsi"/>
          <w:b/>
          <w:bCs/>
          <w:szCs w:val="24"/>
        </w:rPr>
        <w:t>1129</w:t>
      </w:r>
      <w:r w:rsidR="003966FF">
        <w:rPr>
          <w:rFonts w:cstheme="minorHAnsi"/>
          <w:b/>
          <w:bCs/>
          <w:szCs w:val="24"/>
        </w:rPr>
        <w:t>1</w:t>
      </w:r>
      <w:r w:rsidR="003966FF" w:rsidRPr="00A062F5">
        <w:rPr>
          <w:rFonts w:cstheme="minorHAnsi"/>
          <w:b/>
          <w:bCs/>
          <w:szCs w:val="24"/>
        </w:rPr>
        <w:t xml:space="preserve"> </w:t>
      </w:r>
      <w:r w:rsidR="003966FF">
        <w:rPr>
          <w:rFonts w:cstheme="minorHAnsi"/>
          <w:b/>
          <w:bCs/>
          <w:szCs w:val="24"/>
        </w:rPr>
        <w:t>(</w:t>
      </w:r>
      <w:r w:rsidR="003905C6">
        <w:rPr>
          <w:rFonts w:ascii="Century Gothic" w:hAnsi="Century Gothic" w:cstheme="minorHAnsi"/>
          <w:b/>
          <w:bCs/>
          <w:szCs w:val="24"/>
          <w:lang w:bidi="ar-DZ"/>
        </w:rPr>
        <w:t xml:space="preserve">≈ </w:t>
      </w:r>
      <w:r w:rsidR="009D6602">
        <w:rPr>
          <w:rFonts w:cstheme="minorHAnsi"/>
          <w:b/>
          <w:bCs/>
          <w:szCs w:val="24"/>
        </w:rPr>
        <w:t>50</w:t>
      </w:r>
      <w:r w:rsidR="003966FF">
        <w:rPr>
          <w:rFonts w:cstheme="minorHAnsi"/>
          <w:b/>
          <w:bCs/>
          <w:szCs w:val="24"/>
        </w:rPr>
        <w:t>%)</w:t>
      </w:r>
      <w:r w:rsidR="003966FF">
        <w:rPr>
          <w:rFonts w:cstheme="minorHAnsi"/>
          <w:szCs w:val="24"/>
        </w:rPr>
        <w:t xml:space="preserve"> </w:t>
      </w:r>
      <w:r w:rsidR="003966FF" w:rsidRPr="007B4734">
        <w:rPr>
          <w:rFonts w:cstheme="minorHAnsi"/>
          <w:szCs w:val="24"/>
        </w:rPr>
        <w:t>"</w:t>
      </w:r>
      <w:proofErr w:type="gramStart"/>
      <w:r w:rsidR="003966FF" w:rsidRPr="007B4734">
        <w:rPr>
          <w:rFonts w:cstheme="minorHAnsi"/>
          <w:szCs w:val="24"/>
        </w:rPr>
        <w:t>malicious</w:t>
      </w:r>
      <w:proofErr w:type="gramEnd"/>
      <w:r w:rsidR="003966FF" w:rsidRPr="007B4734">
        <w:rPr>
          <w:rFonts w:cstheme="minorHAnsi"/>
          <w:szCs w:val="24"/>
        </w:rPr>
        <w:t xml:space="preserve"> queries"</w:t>
      </w:r>
      <w:r w:rsidR="003966FF">
        <w:rPr>
          <w:rFonts w:cstheme="minorHAnsi"/>
          <w:szCs w:val="24"/>
        </w:rPr>
        <w:t>.</w:t>
      </w:r>
    </w:p>
    <w:p w:rsidR="00B504C9" w:rsidRDefault="00B504C9" w:rsidP="00B504C9">
      <w:pPr>
        <w:rPr>
          <w:rFonts w:cstheme="minorHAnsi"/>
          <w:szCs w:val="24"/>
          <w:lang w:bidi="ar-DZ"/>
        </w:rPr>
      </w:pPr>
    </w:p>
    <w:p w:rsidR="00B504C9" w:rsidRDefault="00B504C9" w:rsidP="00B504C9">
      <w:pPr>
        <w:rPr>
          <w:rFonts w:cstheme="minorHAnsi"/>
          <w:szCs w:val="24"/>
          <w:lang w:bidi="ar-DZ"/>
        </w:rPr>
      </w:pPr>
    </w:p>
    <w:p w:rsidR="00B504C9" w:rsidRDefault="00B504C9" w:rsidP="00B504C9">
      <w:pPr>
        <w:rPr>
          <w:rFonts w:cstheme="minorHAnsi"/>
          <w:szCs w:val="24"/>
          <w:lang w:bidi="ar-DZ"/>
        </w:rPr>
      </w:pPr>
    </w:p>
    <w:p w:rsidR="00B504C9" w:rsidRDefault="003966FF" w:rsidP="003966FF">
      <w:pPr>
        <w:tabs>
          <w:tab w:val="left" w:pos="5276"/>
        </w:tabs>
        <w:rPr>
          <w:rFonts w:cstheme="minorHAnsi"/>
          <w:szCs w:val="24"/>
          <w:lang w:bidi="ar-DZ"/>
        </w:rPr>
      </w:pPr>
      <w:r>
        <w:rPr>
          <w:rFonts w:cstheme="minorHAnsi"/>
          <w:szCs w:val="24"/>
          <w:lang w:bidi="ar-DZ"/>
        </w:rPr>
        <w:tab/>
      </w:r>
    </w:p>
    <w:p w:rsidR="00B504C9" w:rsidRDefault="00B504C9" w:rsidP="00B504C9">
      <w:pPr>
        <w:rPr>
          <w:rFonts w:cstheme="minorHAnsi"/>
          <w:szCs w:val="24"/>
          <w:lang w:bidi="ar-DZ"/>
        </w:rPr>
      </w:pPr>
    </w:p>
    <w:p w:rsidR="00B504C9" w:rsidRPr="0095524D" w:rsidRDefault="00B504C9" w:rsidP="00B504C9">
      <w:pPr>
        <w:rPr>
          <w:rFonts w:cstheme="minorHAnsi"/>
          <w:szCs w:val="24"/>
          <w:rtl/>
          <w:lang w:bidi="ar-DZ"/>
        </w:rPr>
      </w:pPr>
    </w:p>
    <w:p w:rsidR="00B504C9" w:rsidRDefault="00B504C9" w:rsidP="00B504C9">
      <w:pPr>
        <w:rPr>
          <w:rFonts w:cstheme="minorHAnsi"/>
          <w:szCs w:val="24"/>
        </w:rPr>
      </w:pPr>
    </w:p>
    <w:p w:rsidR="009C43AC" w:rsidRDefault="009C43AC" w:rsidP="003966FF">
      <w:pPr>
        <w:ind w:firstLine="0"/>
        <w:rPr>
          <w:rFonts w:cstheme="minorHAnsi"/>
          <w:szCs w:val="24"/>
        </w:rPr>
      </w:pPr>
    </w:p>
    <w:p w:rsidR="001D518B" w:rsidRDefault="001D518B" w:rsidP="003966FF">
      <w:pPr>
        <w:ind w:firstLine="0"/>
        <w:rPr>
          <w:rFonts w:cstheme="minorHAnsi"/>
          <w:szCs w:val="24"/>
        </w:rPr>
      </w:pPr>
    </w:p>
    <w:p w:rsidR="003966FF" w:rsidRDefault="003966FF" w:rsidP="003966FF">
      <w:pPr>
        <w:ind w:firstLine="0"/>
        <w:rPr>
          <w:rFonts w:cstheme="minorHAnsi"/>
          <w:szCs w:val="24"/>
        </w:rPr>
      </w:pPr>
    </w:p>
    <w:p w:rsidR="002459F6" w:rsidRDefault="009A15D6" w:rsidP="009A15D6">
      <w:pPr>
        <w:tabs>
          <w:tab w:val="left" w:pos="3146"/>
        </w:tabs>
        <w:ind w:firstLine="0"/>
        <w:rPr>
          <w:rFonts w:cstheme="minorHAnsi"/>
          <w:szCs w:val="24"/>
        </w:rPr>
      </w:pPr>
      <w:r>
        <w:rPr>
          <w:noProof/>
        </w:rPr>
        <mc:AlternateContent>
          <mc:Choice Requires="wps">
            <w:drawing>
              <wp:anchor distT="0" distB="0" distL="114300" distR="114300" simplePos="0" relativeHeight="251700224" behindDoc="1" locked="0" layoutInCell="1" allowOverlap="1" wp14:anchorId="78519CB6" wp14:editId="6DF5F491">
                <wp:simplePos x="0" y="0"/>
                <wp:positionH relativeFrom="column">
                  <wp:posOffset>1271724</wp:posOffset>
                </wp:positionH>
                <wp:positionV relativeFrom="paragraph">
                  <wp:posOffset>91803</wp:posOffset>
                </wp:positionV>
                <wp:extent cx="3102429" cy="635"/>
                <wp:effectExtent l="0" t="0" r="3175" b="0"/>
                <wp:wrapNone/>
                <wp:docPr id="21" name="Zone de texte 21"/>
                <wp:cNvGraphicFramePr/>
                <a:graphic xmlns:a="http://schemas.openxmlformats.org/drawingml/2006/main">
                  <a:graphicData uri="http://schemas.microsoft.com/office/word/2010/wordprocessingShape">
                    <wps:wsp>
                      <wps:cNvSpPr txBox="1"/>
                      <wps:spPr>
                        <a:xfrm>
                          <a:off x="0" y="0"/>
                          <a:ext cx="3102429" cy="635"/>
                        </a:xfrm>
                        <a:prstGeom prst="rect">
                          <a:avLst/>
                        </a:prstGeom>
                        <a:solidFill>
                          <a:prstClr val="white"/>
                        </a:solidFill>
                        <a:ln>
                          <a:noFill/>
                        </a:ln>
                        <a:effectLst/>
                      </wps:spPr>
                      <wps:txbx>
                        <w:txbxContent>
                          <w:p w:rsidR="009A15D6" w:rsidRPr="009A15D6" w:rsidRDefault="009A15D6" w:rsidP="009A15D6">
                            <w:pPr>
                              <w:pStyle w:val="Lgende"/>
                              <w:rPr>
                                <w:rFonts w:cstheme="minorHAnsi"/>
                                <w:noProof/>
                                <w:sz w:val="24"/>
                                <w:szCs w:val="24"/>
                              </w:rPr>
                            </w:pPr>
                            <w:bookmarkStart w:id="23" w:name="_Toc137854472"/>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4</w:t>
                            </w:r>
                            <w:r w:rsidR="005736E4">
                              <w:fldChar w:fldCharType="end"/>
                            </w:r>
                            <w:r>
                              <w:t xml:space="preserve"> </w:t>
                            </w:r>
                            <w:r w:rsidRPr="009A15D6">
                              <w:rPr>
                                <w:b w:val="0"/>
                                <w:bCs w:val="0"/>
                              </w:rPr>
                              <w:t>Dataset query classes distribution.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519CB6" id="Zone de texte 21" o:spid="_x0000_s1029" type="#_x0000_t202" style="position:absolute;left:0;text-align:left;margin-left:100.15pt;margin-top:7.25pt;width:244.3pt;height:.05pt;z-index:-25161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" stroked="f">
                <v:textbox style="mso-fit-shape-to-text:t" inset="0,0,0,0">
                  <w:txbxContent>
                    <w:p w:rsidR="009A15D6" w:rsidRPr="009A15D6" w:rsidRDefault="009A15D6" w:rsidP="009A15D6">
                      <w:pPr>
                        <w:pStyle w:val="Lgende"/>
                        <w:rPr>
                          <w:rFonts w:cstheme="minorHAnsi"/>
                          <w:noProof/>
                          <w:sz w:val="24"/>
                          <w:szCs w:val="24"/>
                        </w:rPr>
                      </w:pPr>
                      <w:bookmarkStart w:id="24" w:name="_Toc137854472"/>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4</w:t>
                      </w:r>
                      <w:r w:rsidR="005736E4">
                        <w:fldChar w:fldCharType="end"/>
                      </w:r>
                      <w:r>
                        <w:t xml:space="preserve"> </w:t>
                      </w:r>
                      <w:r w:rsidRPr="009A15D6">
                        <w:rPr>
                          <w:b w:val="0"/>
                          <w:bCs w:val="0"/>
                        </w:rPr>
                        <w:t>Dataset query classes distribution.</w:t>
                      </w:r>
                      <w:bookmarkEnd w:id="24"/>
                    </w:p>
                  </w:txbxContent>
                </v:textbox>
              </v:shape>
            </w:pict>
          </mc:Fallback>
        </mc:AlternateContent>
      </w:r>
      <w:r>
        <w:rPr>
          <w:rFonts w:cstheme="minorHAnsi"/>
          <w:szCs w:val="24"/>
        </w:rPr>
        <w:tab/>
      </w:r>
    </w:p>
    <w:p w:rsidR="009E7C98" w:rsidRDefault="009E7C98" w:rsidP="009E7C98">
      <w:pPr>
        <w:ind w:firstLine="0"/>
        <w:rPr>
          <w:rFonts w:cstheme="minorHAnsi"/>
          <w:szCs w:val="24"/>
        </w:rPr>
      </w:pPr>
    </w:p>
    <w:p w:rsidR="002F5014" w:rsidRPr="00E84AA7" w:rsidRDefault="00B504C9" w:rsidP="008C238E">
      <w:pPr>
        <w:rPr>
          <w:rFonts w:cstheme="minorHAnsi"/>
          <w:szCs w:val="24"/>
        </w:rPr>
      </w:pPr>
      <w:r w:rsidRPr="007E4E1D">
        <w:rPr>
          <w:rFonts w:cstheme="minorHAnsi"/>
          <w:szCs w:val="24"/>
        </w:rPr>
        <w:t xml:space="preserve">After </w:t>
      </w:r>
      <w:r>
        <w:rPr>
          <w:rFonts w:cstheme="minorHAnsi"/>
          <w:szCs w:val="24"/>
        </w:rPr>
        <w:t xml:space="preserve">clearing </w:t>
      </w:r>
      <w:r w:rsidRPr="007E4E1D">
        <w:rPr>
          <w:rFonts w:cstheme="minorHAnsi"/>
          <w:szCs w:val="24"/>
        </w:rPr>
        <w:t>the</w:t>
      </w:r>
      <w:r>
        <w:rPr>
          <w:rFonts w:cstheme="minorHAnsi"/>
          <w:szCs w:val="24"/>
        </w:rPr>
        <w:t xml:space="preserve"> different</w:t>
      </w:r>
      <w:r w:rsidRPr="007E4E1D">
        <w:rPr>
          <w:rFonts w:cstheme="minorHAnsi"/>
          <w:szCs w:val="24"/>
        </w:rPr>
        <w:t xml:space="preserve"> deficiencies</w:t>
      </w:r>
      <w:r>
        <w:rPr>
          <w:rFonts w:cstheme="minorHAnsi"/>
          <w:szCs w:val="24"/>
        </w:rPr>
        <w:t xml:space="preserve">, we came up with a new valid preprocessed Dataset that has </w:t>
      </w:r>
      <w:r w:rsidRPr="007E4E1D">
        <w:rPr>
          <w:rFonts w:cstheme="minorHAnsi"/>
          <w:szCs w:val="24"/>
        </w:rPr>
        <w:t>sufficien</w:t>
      </w:r>
      <w:r>
        <w:rPr>
          <w:rFonts w:cstheme="minorHAnsi"/>
          <w:szCs w:val="24"/>
        </w:rPr>
        <w:t>t diversity in both categories and</w:t>
      </w:r>
      <w:r w:rsidR="005137FE">
        <w:rPr>
          <w:rFonts w:cstheme="minorHAnsi"/>
          <w:szCs w:val="24"/>
        </w:rPr>
        <w:t xml:space="preserve"> is</w:t>
      </w:r>
      <w:r>
        <w:rPr>
          <w:rFonts w:cstheme="minorHAnsi"/>
          <w:szCs w:val="24"/>
        </w:rPr>
        <w:t xml:space="preserve"> </w:t>
      </w:r>
      <w:r w:rsidRPr="007E4E1D">
        <w:rPr>
          <w:rFonts w:cstheme="minorHAnsi"/>
          <w:szCs w:val="24"/>
        </w:rPr>
        <w:t xml:space="preserve">ready </w:t>
      </w:r>
      <w:r w:rsidR="009C43AC">
        <w:rPr>
          <w:rFonts w:cstheme="minorHAnsi"/>
          <w:szCs w:val="24"/>
        </w:rPr>
        <w:t xml:space="preserve">to </w:t>
      </w:r>
      <w:proofErr w:type="gramStart"/>
      <w:r w:rsidR="009C43AC">
        <w:rPr>
          <w:rFonts w:cstheme="minorHAnsi"/>
          <w:szCs w:val="24"/>
        </w:rPr>
        <w:t>be</w:t>
      </w:r>
      <w:r w:rsidRPr="007E4E1D">
        <w:rPr>
          <w:rFonts w:cstheme="minorHAnsi"/>
          <w:szCs w:val="24"/>
        </w:rPr>
        <w:t xml:space="preserve"> use</w:t>
      </w:r>
      <w:r w:rsidR="009C43AC">
        <w:rPr>
          <w:rFonts w:cstheme="minorHAnsi"/>
          <w:szCs w:val="24"/>
        </w:rPr>
        <w:t>d</w:t>
      </w:r>
      <w:proofErr w:type="gramEnd"/>
      <w:r>
        <w:rPr>
          <w:rFonts w:cstheme="minorHAnsi"/>
          <w:szCs w:val="24"/>
        </w:rPr>
        <w:t xml:space="preserve"> in the next step. We ensured </w:t>
      </w:r>
      <w:r w:rsidRPr="007B4734">
        <w:rPr>
          <w:rFonts w:cstheme="minorHAnsi"/>
          <w:szCs w:val="24"/>
        </w:rPr>
        <w:t xml:space="preserve">that our deep learning model </w:t>
      </w:r>
      <w:r>
        <w:rPr>
          <w:rFonts w:cstheme="minorHAnsi"/>
          <w:szCs w:val="24"/>
        </w:rPr>
        <w:t>would only train on preprocessed samples t</w:t>
      </w:r>
      <w:r w:rsidR="005137FE">
        <w:rPr>
          <w:rFonts w:cstheme="minorHAnsi"/>
          <w:szCs w:val="24"/>
        </w:rPr>
        <w:t>hat belong</w:t>
      </w:r>
      <w:r w:rsidRPr="007B4734">
        <w:rPr>
          <w:rFonts w:cstheme="minorHAnsi"/>
          <w:szCs w:val="24"/>
        </w:rPr>
        <w:t xml:space="preserve"> to one of the two classes and </w:t>
      </w:r>
      <w:proofErr w:type="gramStart"/>
      <w:r w:rsidRPr="007B4734">
        <w:rPr>
          <w:rFonts w:cstheme="minorHAnsi"/>
          <w:szCs w:val="24"/>
        </w:rPr>
        <w:t>could, therefore, learn</w:t>
      </w:r>
      <w:proofErr w:type="gramEnd"/>
      <w:r w:rsidRPr="007B4734">
        <w:rPr>
          <w:rFonts w:cstheme="minorHAnsi"/>
          <w:szCs w:val="24"/>
        </w:rPr>
        <w:t xml:space="preserve"> to differentiate between malicious and non-malicious queries effectively.</w:t>
      </w:r>
    </w:p>
    <w:p w:rsidR="00843559" w:rsidRDefault="000C5736" w:rsidP="00A87BDF">
      <w:pPr>
        <w:pStyle w:val="Titre2"/>
        <w:rPr>
          <w:b w:val="0"/>
          <w:lang w:val="en-CA"/>
        </w:rPr>
      </w:pPr>
      <w:bookmarkStart w:id="25" w:name="_Toc137854458"/>
      <w:r>
        <w:rPr>
          <w:lang w:val="en-CA"/>
        </w:rPr>
        <w:lastRenderedPageBreak/>
        <w:t>Code a</w:t>
      </w:r>
      <w:r w:rsidR="00843559">
        <w:rPr>
          <w:lang w:val="en-CA"/>
        </w:rPr>
        <w:t>nd Implementation</w:t>
      </w:r>
      <w:bookmarkEnd w:id="25"/>
    </w:p>
    <w:p w:rsidR="00843559" w:rsidRDefault="00843559" w:rsidP="001D518B">
      <w:pPr>
        <w:rPr>
          <w:szCs w:val="24"/>
          <w:lang w:val="en-CA"/>
        </w:rPr>
      </w:pPr>
      <w:r>
        <w:rPr>
          <w:szCs w:val="24"/>
          <w:lang w:val="en-CA"/>
        </w:rPr>
        <w:t xml:space="preserve">     </w:t>
      </w:r>
      <w:r w:rsidR="00903BBE" w:rsidRPr="00903BBE">
        <w:rPr>
          <w:szCs w:val="24"/>
          <w:lang w:val="en-CA"/>
        </w:rPr>
        <w:t xml:space="preserve">The implementation of a </w:t>
      </w:r>
      <w:r>
        <w:rPr>
          <w:szCs w:val="24"/>
          <w:lang w:val="en-CA"/>
        </w:rPr>
        <w:t>deep learning</w:t>
      </w:r>
      <w:r w:rsidR="00903BBE" w:rsidRPr="00903BBE">
        <w:rPr>
          <w:szCs w:val="24"/>
          <w:lang w:val="en-CA"/>
        </w:rPr>
        <w:t xml:space="preserve"> model can be a challenging task, especially when it involves complex architectures and large datasets. In this section, we will present the code and implementation details of our SQL injection detection model based on the BERT architecture. </w:t>
      </w:r>
    </w:p>
    <w:p w:rsidR="00775E0E" w:rsidRDefault="00775E0E" w:rsidP="00535C1C">
      <w:pPr>
        <w:pStyle w:val="Titre3"/>
        <w:rPr>
          <w:b w:val="0"/>
          <w:lang w:val="en-CA"/>
        </w:rPr>
      </w:pPr>
      <w:bookmarkStart w:id="26" w:name="_Toc137854459"/>
      <w:r w:rsidRPr="00775E0E">
        <w:rPr>
          <w:lang w:val="en-CA"/>
        </w:rPr>
        <w:t xml:space="preserve">Split </w:t>
      </w:r>
      <w:r>
        <w:rPr>
          <w:lang w:val="en-CA"/>
        </w:rPr>
        <w:t xml:space="preserve">and </w:t>
      </w:r>
      <w:r w:rsidR="008C238E">
        <w:rPr>
          <w:lang w:val="en-CA"/>
        </w:rPr>
        <w:t>Preprocess data for</w:t>
      </w:r>
      <w:r w:rsidR="005137FE">
        <w:rPr>
          <w:lang w:val="en-CA"/>
        </w:rPr>
        <w:t xml:space="preserve"> the</w:t>
      </w:r>
      <w:r w:rsidR="008C238E">
        <w:rPr>
          <w:lang w:val="en-CA"/>
        </w:rPr>
        <w:t xml:space="preserve"> BERT model</w:t>
      </w:r>
      <w:bookmarkEnd w:id="26"/>
    </w:p>
    <w:p w:rsidR="00AB602D" w:rsidRDefault="00AB602D" w:rsidP="00CA3C66">
      <w:pPr>
        <w:rPr>
          <w:szCs w:val="24"/>
          <w:lang w:val="en-CA"/>
        </w:rPr>
      </w:pPr>
      <w:r w:rsidRPr="00FB73E2">
        <w:rPr>
          <w:noProof/>
        </w:rPr>
        <mc:AlternateContent>
          <mc:Choice Requires="wps">
            <w:drawing>
              <wp:anchor distT="0" distB="0" distL="114300" distR="114300" simplePos="0" relativeHeight="251676672" behindDoc="0" locked="0" layoutInCell="1" allowOverlap="1" wp14:anchorId="6A6FBC89" wp14:editId="5BA0C00A">
                <wp:simplePos x="0" y="0"/>
                <wp:positionH relativeFrom="column">
                  <wp:posOffset>90805</wp:posOffset>
                </wp:positionH>
                <wp:positionV relativeFrom="paragraph">
                  <wp:posOffset>292735</wp:posOffset>
                </wp:positionV>
                <wp:extent cx="5520690" cy="2095500"/>
                <wp:effectExtent l="0" t="0" r="22860" b="19050"/>
                <wp:wrapNone/>
                <wp:docPr id="15" name="Zone de texte 15"/>
                <wp:cNvGraphicFramePr/>
                <a:graphic xmlns:a="http://schemas.openxmlformats.org/drawingml/2006/main">
                  <a:graphicData uri="http://schemas.microsoft.com/office/word/2010/wordprocessingShape">
                    <wps:wsp>
                      <wps:cNvSpPr txBox="1"/>
                      <wps:spPr>
                        <a:xfrm>
                          <a:off x="0" y="0"/>
                          <a:ext cx="5520690" cy="2095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976" w:rsidRDefault="00F17976" w:rsidP="003C2F00">
                            <w:pPr>
                              <w:shd w:val="clear" w:color="auto" w:fill="FFFFFF"/>
                              <w:spacing w:before="0" w:after="0" w:line="285" w:lineRule="atLeast"/>
                              <w:ind w:firstLine="0"/>
                              <w:jc w:val="left"/>
                              <w:rPr>
                                <w:rFonts w:ascii="Consolas" w:eastAsia="Times New Roman" w:hAnsi="Consolas"/>
                                <w:color w:val="000000"/>
                                <w:sz w:val="21"/>
                              </w:rPr>
                            </w:pPr>
                            <w:proofErr w:type="gramStart"/>
                            <w:r>
                              <w:rPr>
                                <w:rFonts w:ascii="Consolas" w:hAnsi="Consolas"/>
                                <w:color w:val="000000"/>
                                <w:sz w:val="21"/>
                              </w:rPr>
                              <w:t>sentences</w:t>
                            </w:r>
                            <w:proofErr w:type="gramEnd"/>
                            <w:r>
                              <w:rPr>
                                <w:rFonts w:ascii="Consolas" w:hAnsi="Consolas"/>
                                <w:color w:val="000000"/>
                                <w:sz w:val="21"/>
                              </w:rPr>
                              <w:t xml:space="preserve"> = </w:t>
                            </w:r>
                            <w:proofErr w:type="spellStart"/>
                            <w:r>
                              <w:rPr>
                                <w:rFonts w:ascii="Consolas" w:hAnsi="Consolas"/>
                                <w:color w:val="000000"/>
                                <w:sz w:val="21"/>
                              </w:rPr>
                              <w:t>df</w:t>
                            </w:r>
                            <w:proofErr w:type="spellEnd"/>
                            <w:r w:rsidRPr="005658D5">
                              <w:rPr>
                                <w:rFonts w:ascii="Consolas" w:hAnsi="Consolas"/>
                                <w:color w:val="2E74B5" w:themeColor="accent1" w:themeShade="BF"/>
                                <w:sz w:val="21"/>
                              </w:rPr>
                              <w:t>[</w:t>
                            </w:r>
                            <w:r>
                              <w:rPr>
                                <w:rFonts w:ascii="Consolas" w:hAnsi="Consolas"/>
                                <w:color w:val="A31515"/>
                                <w:sz w:val="21"/>
                              </w:rPr>
                              <w:t>'Sentence'</w:t>
                            </w:r>
                            <w:r w:rsidRPr="005658D5">
                              <w:rPr>
                                <w:rFonts w:ascii="Consolas" w:hAnsi="Consolas"/>
                                <w:color w:val="2E74B5" w:themeColor="accent1" w:themeShade="BF"/>
                                <w:sz w:val="21"/>
                              </w:rPr>
                              <w:t>]</w:t>
                            </w:r>
                            <w:r>
                              <w:rPr>
                                <w:rFonts w:ascii="Consolas" w:hAnsi="Consolas"/>
                                <w:color w:val="000000"/>
                                <w:sz w:val="21"/>
                              </w:rPr>
                              <w:t>.</w:t>
                            </w:r>
                            <w:proofErr w:type="spellStart"/>
                            <w:r>
                              <w:rPr>
                                <w:rFonts w:ascii="Consolas" w:hAnsi="Consolas"/>
                                <w:color w:val="000000"/>
                                <w:sz w:val="21"/>
                              </w:rPr>
                              <w:t>tolist</w:t>
                            </w:r>
                            <w:proofErr w:type="spellEnd"/>
                            <w:r w:rsidRPr="005658D5">
                              <w:rPr>
                                <w:rFonts w:ascii="Consolas" w:hAnsi="Consolas"/>
                                <w:color w:val="2E74B5" w:themeColor="accent1" w:themeShade="BF"/>
                                <w:sz w:val="21"/>
                              </w:rPr>
                              <w:t>()</w:t>
                            </w:r>
                          </w:p>
                          <w:p w:rsidR="00F17976" w:rsidRDefault="00F17976" w:rsidP="00B90CC1">
                            <w:pPr>
                              <w:shd w:val="clear" w:color="auto" w:fill="FFFFFF"/>
                              <w:spacing w:line="285" w:lineRule="atLeast"/>
                              <w:ind w:firstLine="0"/>
                              <w:rPr>
                                <w:rFonts w:ascii="Consolas" w:hAnsi="Consolas"/>
                                <w:color w:val="000000"/>
                                <w:sz w:val="21"/>
                              </w:rPr>
                            </w:pPr>
                            <w:proofErr w:type="gramStart"/>
                            <w:r>
                              <w:rPr>
                                <w:rFonts w:ascii="Consolas" w:hAnsi="Consolas"/>
                                <w:color w:val="000000"/>
                                <w:sz w:val="21"/>
                              </w:rPr>
                              <w:t>labels</w:t>
                            </w:r>
                            <w:proofErr w:type="gramEnd"/>
                            <w:r>
                              <w:rPr>
                                <w:rFonts w:ascii="Consolas" w:hAnsi="Consolas"/>
                                <w:color w:val="000000"/>
                                <w:sz w:val="21"/>
                              </w:rPr>
                              <w:t xml:space="preserve"> = </w:t>
                            </w:r>
                            <w:proofErr w:type="spellStart"/>
                            <w:r>
                              <w:rPr>
                                <w:rFonts w:ascii="Consolas" w:hAnsi="Consolas"/>
                                <w:color w:val="000000"/>
                                <w:sz w:val="21"/>
                              </w:rPr>
                              <w:t>df</w:t>
                            </w:r>
                            <w:proofErr w:type="spellEnd"/>
                            <w:r w:rsidRPr="005658D5">
                              <w:rPr>
                                <w:rFonts w:ascii="Consolas" w:hAnsi="Consolas"/>
                                <w:color w:val="2E74B5" w:themeColor="accent1" w:themeShade="BF"/>
                                <w:sz w:val="21"/>
                              </w:rPr>
                              <w:t>[</w:t>
                            </w:r>
                            <w:r>
                              <w:rPr>
                                <w:rFonts w:ascii="Consolas" w:hAnsi="Consolas"/>
                                <w:color w:val="A31515"/>
                                <w:sz w:val="21"/>
                              </w:rPr>
                              <w:t>'Label'</w:t>
                            </w:r>
                            <w:r w:rsidRPr="005658D5">
                              <w:rPr>
                                <w:rFonts w:ascii="Consolas" w:hAnsi="Consolas"/>
                                <w:color w:val="2E74B5" w:themeColor="accent1" w:themeShade="BF"/>
                                <w:sz w:val="21"/>
                              </w:rPr>
                              <w:t>]</w:t>
                            </w:r>
                            <w:r>
                              <w:rPr>
                                <w:rFonts w:ascii="Consolas" w:hAnsi="Consolas"/>
                                <w:color w:val="000000"/>
                                <w:sz w:val="21"/>
                              </w:rPr>
                              <w:t>.</w:t>
                            </w:r>
                            <w:proofErr w:type="spellStart"/>
                            <w:r>
                              <w:rPr>
                                <w:rFonts w:ascii="Consolas" w:hAnsi="Consolas"/>
                                <w:color w:val="000000"/>
                                <w:sz w:val="21"/>
                              </w:rPr>
                              <w:t>tolist</w:t>
                            </w:r>
                            <w:proofErr w:type="spellEnd"/>
                            <w:r w:rsidRPr="005658D5">
                              <w:rPr>
                                <w:rFonts w:ascii="Consolas" w:hAnsi="Consolas"/>
                                <w:color w:val="2E74B5" w:themeColor="accent1" w:themeShade="BF"/>
                                <w:sz w:val="21"/>
                              </w:rPr>
                              <w:t>()</w:t>
                            </w:r>
                          </w:p>
                          <w:p w:rsidR="00F17976" w:rsidRDefault="00F17976" w:rsidP="00B90CC1">
                            <w:pPr>
                              <w:shd w:val="clear" w:color="auto" w:fill="FFFFFF"/>
                              <w:spacing w:line="285" w:lineRule="atLeast"/>
                              <w:ind w:firstLine="0"/>
                              <w:jc w:val="left"/>
                              <w:rPr>
                                <w:rFonts w:ascii="Consolas" w:hAnsi="Consolas"/>
                                <w:color w:val="000000"/>
                                <w:sz w:val="21"/>
                              </w:rPr>
                            </w:pPr>
                            <w:r w:rsidRPr="005658D5">
                              <w:rPr>
                                <w:rFonts w:ascii="Consolas" w:hAnsi="Consolas"/>
                                <w:color w:val="2E74B5" w:themeColor="accent1" w:themeShade="BF"/>
                                <w:sz w:val="21"/>
                              </w:rPr>
                              <w:t>(</w:t>
                            </w:r>
                            <w:proofErr w:type="spellStart"/>
                            <w:r>
                              <w:rPr>
                                <w:rFonts w:ascii="Consolas" w:hAnsi="Consolas"/>
                                <w:color w:val="000000"/>
                                <w:sz w:val="21"/>
                              </w:rPr>
                              <w:t>x_train</w:t>
                            </w:r>
                            <w:proofErr w:type="spellEnd"/>
                            <w:r>
                              <w:rPr>
                                <w:rFonts w:ascii="Consolas" w:hAnsi="Consolas"/>
                                <w:color w:val="000000"/>
                                <w:sz w:val="21"/>
                              </w:rPr>
                              <w:t xml:space="preserve">, </w:t>
                            </w:r>
                            <w:proofErr w:type="spellStart"/>
                            <w:r>
                              <w:rPr>
                                <w:rFonts w:ascii="Consolas" w:hAnsi="Consolas"/>
                                <w:color w:val="000000"/>
                                <w:sz w:val="21"/>
                              </w:rPr>
                              <w:t>y_train</w:t>
                            </w:r>
                            <w:proofErr w:type="spellEnd"/>
                            <w:r w:rsidRPr="005658D5">
                              <w:rPr>
                                <w:rFonts w:ascii="Consolas" w:hAnsi="Consolas"/>
                                <w:color w:val="2E74B5" w:themeColor="accent1" w:themeShade="BF"/>
                                <w:sz w:val="21"/>
                              </w:rPr>
                              <w:t>)</w:t>
                            </w:r>
                            <w:r>
                              <w:rPr>
                                <w:rFonts w:ascii="Consolas" w:hAnsi="Consolas"/>
                                <w:color w:val="000000"/>
                                <w:sz w:val="21"/>
                              </w:rPr>
                              <w:t xml:space="preserve">, </w:t>
                            </w:r>
                            <w:r w:rsidRPr="005658D5">
                              <w:rPr>
                                <w:rFonts w:ascii="Consolas" w:hAnsi="Consolas"/>
                                <w:color w:val="2E74B5" w:themeColor="accent1" w:themeShade="BF"/>
                                <w:sz w:val="21"/>
                              </w:rPr>
                              <w:t>(</w:t>
                            </w:r>
                            <w:proofErr w:type="spellStart"/>
                            <w:r>
                              <w:rPr>
                                <w:rFonts w:ascii="Consolas" w:hAnsi="Consolas"/>
                                <w:color w:val="000000"/>
                                <w:sz w:val="21"/>
                              </w:rPr>
                              <w:t>x_test</w:t>
                            </w:r>
                            <w:proofErr w:type="spellEnd"/>
                            <w:r>
                              <w:rPr>
                                <w:rFonts w:ascii="Consolas" w:hAnsi="Consolas"/>
                                <w:color w:val="000000"/>
                                <w:sz w:val="21"/>
                              </w:rPr>
                              <w:t xml:space="preserve">, </w:t>
                            </w:r>
                            <w:proofErr w:type="spellStart"/>
                            <w:r>
                              <w:rPr>
                                <w:rFonts w:ascii="Consolas" w:hAnsi="Consolas"/>
                                <w:color w:val="000000"/>
                                <w:sz w:val="21"/>
                              </w:rPr>
                              <w:t>y_test</w:t>
                            </w:r>
                            <w:proofErr w:type="spellEnd"/>
                            <w:r w:rsidRPr="005658D5">
                              <w:rPr>
                                <w:rFonts w:ascii="Consolas" w:hAnsi="Consolas"/>
                                <w:color w:val="2E74B5" w:themeColor="accent1" w:themeShade="BF"/>
                                <w:sz w:val="21"/>
                              </w:rPr>
                              <w:t>)</w:t>
                            </w:r>
                            <w:r>
                              <w:rPr>
                                <w:rFonts w:ascii="Consolas" w:hAnsi="Consolas"/>
                                <w:color w:val="000000"/>
                                <w:sz w:val="21"/>
                              </w:rPr>
                              <w:t xml:space="preserve">, </w:t>
                            </w:r>
                            <w:proofErr w:type="spellStart"/>
                            <w:r>
                              <w:rPr>
                                <w:rFonts w:ascii="Consolas" w:hAnsi="Consolas"/>
                                <w:color w:val="000000"/>
                                <w:sz w:val="21"/>
                              </w:rPr>
                              <w:t>preproc</w:t>
                            </w:r>
                            <w:proofErr w:type="spellEnd"/>
                            <w:r>
                              <w:rPr>
                                <w:rFonts w:ascii="Consolas" w:hAnsi="Consolas"/>
                                <w:color w:val="000000"/>
                                <w:sz w:val="21"/>
                              </w:rPr>
                              <w:t xml:space="preserve"> = </w:t>
                            </w:r>
                            <w:r>
                              <w:rPr>
                                <w:rFonts w:ascii="Consolas" w:hAnsi="Consolas"/>
                                <w:color w:val="000000"/>
                                <w:sz w:val="21"/>
                              </w:rPr>
                              <w:br/>
                            </w:r>
                            <w:r>
                              <w:rPr>
                                <w:rFonts w:ascii="Consolas" w:hAnsi="Consolas"/>
                                <w:color w:val="000000"/>
                                <w:sz w:val="21"/>
                              </w:rPr>
                              <w:br/>
                            </w:r>
                            <w:proofErr w:type="spellStart"/>
                            <w:r>
                              <w:rPr>
                                <w:rFonts w:ascii="Consolas" w:hAnsi="Consolas"/>
                                <w:color w:val="000000"/>
                                <w:sz w:val="21"/>
                              </w:rPr>
                              <w:t>text.texts_from_</w:t>
                            </w:r>
                            <w:proofErr w:type="gramStart"/>
                            <w:r>
                              <w:rPr>
                                <w:rFonts w:ascii="Consolas" w:hAnsi="Consolas"/>
                                <w:color w:val="000000"/>
                                <w:sz w:val="21"/>
                              </w:rPr>
                              <w:t>array</w:t>
                            </w:r>
                            <w:proofErr w:type="spellEnd"/>
                            <w:r w:rsidRPr="005658D5">
                              <w:rPr>
                                <w:rFonts w:ascii="Consolas" w:hAnsi="Consolas"/>
                                <w:color w:val="2E74B5" w:themeColor="accent1" w:themeShade="BF"/>
                                <w:sz w:val="21"/>
                              </w:rPr>
                              <w:t>(</w:t>
                            </w:r>
                            <w:proofErr w:type="gramEnd"/>
                            <w:r>
                              <w:rPr>
                                <w:rFonts w:ascii="Consolas" w:hAnsi="Consolas"/>
                                <w:color w:val="000000"/>
                                <w:sz w:val="21"/>
                              </w:rPr>
                              <w:t xml:space="preserve">sentences, labels, </w:t>
                            </w:r>
                            <w:proofErr w:type="spellStart"/>
                            <w:r>
                              <w:rPr>
                                <w:rFonts w:ascii="Consolas" w:hAnsi="Consolas"/>
                                <w:color w:val="000000"/>
                                <w:sz w:val="21"/>
                              </w:rPr>
                              <w:t>preprocess_mode</w:t>
                            </w:r>
                            <w:proofErr w:type="spellEnd"/>
                            <w:r>
                              <w:rPr>
                                <w:rFonts w:ascii="Consolas" w:hAnsi="Consolas"/>
                                <w:color w:val="000000"/>
                                <w:sz w:val="21"/>
                              </w:rPr>
                              <w:t>=</w:t>
                            </w:r>
                            <w:r>
                              <w:rPr>
                                <w:rFonts w:ascii="Consolas" w:hAnsi="Consolas"/>
                                <w:color w:val="A31515"/>
                                <w:sz w:val="21"/>
                              </w:rPr>
                              <w:t>'</w:t>
                            </w:r>
                            <w:proofErr w:type="spellStart"/>
                            <w:r>
                              <w:rPr>
                                <w:rFonts w:ascii="Consolas" w:hAnsi="Consolas"/>
                                <w:color w:val="A31515"/>
                                <w:sz w:val="21"/>
                              </w:rPr>
                              <w:t>bert</w:t>
                            </w:r>
                            <w:proofErr w:type="spellEnd"/>
                            <w:r>
                              <w:rPr>
                                <w:rFonts w:ascii="Consolas" w:hAnsi="Consolas"/>
                                <w:color w:val="A31515"/>
                                <w:sz w:val="21"/>
                              </w:rPr>
                              <w:t>'</w:t>
                            </w:r>
                            <w:r>
                              <w:rPr>
                                <w:rFonts w:ascii="Consolas" w:hAnsi="Consolas"/>
                                <w:color w:val="000000"/>
                                <w:sz w:val="21"/>
                              </w:rPr>
                              <w:t>,</w:t>
                            </w:r>
                          </w:p>
                          <w:p w:rsidR="00F17976" w:rsidRDefault="00F17976" w:rsidP="00D8413E">
                            <w:pPr>
                              <w:shd w:val="clear" w:color="auto" w:fill="FFFFFF"/>
                              <w:spacing w:line="285" w:lineRule="atLeast"/>
                              <w:ind w:firstLine="0"/>
                              <w:jc w:val="left"/>
                              <w:rPr>
                                <w:rFonts w:ascii="Consolas" w:hAnsi="Consolas"/>
                                <w:color w:val="000000"/>
                                <w:sz w:val="21"/>
                              </w:rPr>
                            </w:pPr>
                            <w:proofErr w:type="spellStart"/>
                            <w:proofErr w:type="gramStart"/>
                            <w:r>
                              <w:rPr>
                                <w:rFonts w:ascii="Consolas" w:hAnsi="Consolas"/>
                                <w:color w:val="000000"/>
                                <w:sz w:val="21"/>
                              </w:rPr>
                              <w:t>maxlen</w:t>
                            </w:r>
                            <w:proofErr w:type="spellEnd"/>
                            <w:r>
                              <w:rPr>
                                <w:rFonts w:ascii="Consolas" w:hAnsi="Consolas"/>
                                <w:color w:val="000000"/>
                                <w:sz w:val="21"/>
                              </w:rPr>
                              <w:t>=</w:t>
                            </w:r>
                            <w:proofErr w:type="gramEnd"/>
                            <w:r>
                              <w:rPr>
                                <w:rFonts w:ascii="Consolas" w:hAnsi="Consolas"/>
                                <w:color w:val="098658"/>
                                <w:sz w:val="21"/>
                              </w:rPr>
                              <w:t>100</w:t>
                            </w:r>
                            <w:r>
                              <w:rPr>
                                <w:rFonts w:ascii="Consolas" w:hAnsi="Consolas"/>
                                <w:color w:val="000000"/>
                                <w:sz w:val="21"/>
                              </w:rPr>
                              <w:t xml:space="preserve">, </w:t>
                            </w:r>
                            <w:proofErr w:type="spellStart"/>
                            <w:r>
                              <w:rPr>
                                <w:rFonts w:ascii="Consolas" w:hAnsi="Consolas"/>
                                <w:color w:val="000000"/>
                                <w:sz w:val="21"/>
                              </w:rPr>
                              <w:t>val_pct</w:t>
                            </w:r>
                            <w:proofErr w:type="spellEnd"/>
                            <w:r>
                              <w:rPr>
                                <w:rFonts w:ascii="Consolas" w:hAnsi="Consolas"/>
                                <w:color w:val="000000"/>
                                <w:sz w:val="21"/>
                              </w:rPr>
                              <w:t>=</w:t>
                            </w:r>
                            <w:r>
                              <w:rPr>
                                <w:rFonts w:ascii="Consolas" w:hAnsi="Consolas"/>
                                <w:color w:val="098658"/>
                                <w:sz w:val="21"/>
                              </w:rPr>
                              <w:t>0.2</w:t>
                            </w:r>
                            <w:r>
                              <w:rPr>
                                <w:rFonts w:ascii="Consolas" w:hAnsi="Consolas"/>
                                <w:color w:val="000000"/>
                                <w:sz w:val="21"/>
                              </w:rPr>
                              <w:t xml:space="preserve">, </w:t>
                            </w:r>
                            <w:proofErr w:type="spellStart"/>
                            <w:r>
                              <w:rPr>
                                <w:rFonts w:ascii="Consolas" w:hAnsi="Consolas"/>
                                <w:color w:val="000000"/>
                                <w:sz w:val="21"/>
                              </w:rPr>
                              <w:t>class_names</w:t>
                            </w:r>
                            <w:proofErr w:type="spellEnd"/>
                            <w:r>
                              <w:rPr>
                                <w:rFonts w:ascii="Consolas" w:hAnsi="Consolas"/>
                                <w:color w:val="000000"/>
                                <w:sz w:val="21"/>
                              </w:rPr>
                              <w:t>=list</w:t>
                            </w:r>
                            <w:r w:rsidRPr="005658D5">
                              <w:rPr>
                                <w:rFonts w:ascii="Consolas" w:hAnsi="Consolas"/>
                                <w:color w:val="2E74B5" w:themeColor="accent1" w:themeShade="BF"/>
                                <w:sz w:val="21"/>
                              </w:rPr>
                              <w:t>(</w:t>
                            </w:r>
                            <w:r>
                              <w:rPr>
                                <w:rFonts w:ascii="Consolas" w:hAnsi="Consolas"/>
                                <w:color w:val="000000"/>
                                <w:sz w:val="21"/>
                              </w:rPr>
                              <w:t>set</w:t>
                            </w:r>
                            <w:r w:rsidRPr="005658D5">
                              <w:rPr>
                                <w:rFonts w:ascii="Consolas" w:hAnsi="Consolas"/>
                                <w:color w:val="538135" w:themeColor="accent6" w:themeShade="BF"/>
                                <w:sz w:val="21"/>
                              </w:rPr>
                              <w:t>(</w:t>
                            </w:r>
                            <w:r>
                              <w:rPr>
                                <w:rFonts w:ascii="Consolas" w:hAnsi="Consolas"/>
                                <w:color w:val="000000"/>
                                <w:sz w:val="21"/>
                              </w:rPr>
                              <w:t>labels</w:t>
                            </w:r>
                            <w:r w:rsidRPr="005658D5">
                              <w:rPr>
                                <w:rFonts w:ascii="Consolas" w:hAnsi="Consolas"/>
                                <w:color w:val="538135" w:themeColor="accent6" w:themeShade="BF"/>
                                <w:sz w:val="21"/>
                              </w:rPr>
                              <w:t>)</w:t>
                            </w:r>
                            <w:r w:rsidRPr="005658D5">
                              <w:rPr>
                                <w:rFonts w:ascii="Consolas" w:hAnsi="Consolas"/>
                                <w:color w:val="2E74B5" w:themeColor="accent1" w:themeShade="BF"/>
                                <w:sz w:val="21"/>
                              </w:rPr>
                              <w:t>)</w:t>
                            </w:r>
                          </w:p>
                          <w:p w:rsidR="00F17976" w:rsidRPr="00137C5F" w:rsidRDefault="00F17976" w:rsidP="00D8413E">
                            <w:pPr>
                              <w:shd w:val="clear" w:color="auto" w:fill="FFFFFF"/>
                              <w:spacing w:line="285" w:lineRule="atLeast"/>
                              <w:ind w:firstLine="0"/>
                              <w:jc w:val="left"/>
                              <w:rPr>
                                <w:rFonts w:ascii="Consolas" w:hAnsi="Consolas"/>
                                <w:color w:val="2E74B5" w:themeColor="accent1" w:themeShade="BF"/>
                                <w:sz w:val="21"/>
                              </w:rPr>
                            </w:pPr>
                            <w:r w:rsidRPr="00137C5F">
                              <w:rPr>
                                <w:rFonts w:ascii="Consolas" w:hAnsi="Consolas"/>
                                <w:color w:val="2E74B5" w:themeColor="accent1" w:themeShade="BF"/>
                                <w:sz w:val="21"/>
                              </w:rPr>
                              <w:t>)</w:t>
                            </w:r>
                          </w:p>
                          <w:p w:rsidR="00F17976" w:rsidRPr="00231894" w:rsidRDefault="00F17976" w:rsidP="00231894">
                            <w:pPr>
                              <w:pStyle w:val="Paragraphecode"/>
                              <w:spacing w:line="480" w:lineRule="auto"/>
                              <w:ind w:firstLine="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FBC89" id="Zone de texte 15" o:spid="_x0000_s1030" type="#_x0000_t202" style="position:absolute;left:0;text-align:left;margin-left:7.15pt;margin-top:23.05pt;width:434.7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" fillcolor="white [3201]" strokeweight=".5pt">
                <v:textbox>
                  <w:txbxContent>
                    <w:p w:rsidR="00F17976" w:rsidRDefault="00F17976" w:rsidP="003C2F00">
                      <w:pPr>
                        <w:shd w:val="clear" w:color="auto" w:fill="FFFFFF"/>
                        <w:spacing w:before="0" w:after="0" w:line="285" w:lineRule="atLeast"/>
                        <w:ind w:firstLine="0"/>
                        <w:jc w:val="left"/>
                        <w:rPr>
                          <w:rFonts w:ascii="Consolas" w:eastAsia="Times New Roman" w:hAnsi="Consolas"/>
                          <w:color w:val="000000"/>
                          <w:sz w:val="21"/>
                        </w:rPr>
                      </w:pPr>
                      <w:proofErr w:type="gramStart"/>
                      <w:r>
                        <w:rPr>
                          <w:rFonts w:ascii="Consolas" w:hAnsi="Consolas"/>
                          <w:color w:val="000000"/>
                          <w:sz w:val="21"/>
                        </w:rPr>
                        <w:t>sentences</w:t>
                      </w:r>
                      <w:proofErr w:type="gramEnd"/>
                      <w:r>
                        <w:rPr>
                          <w:rFonts w:ascii="Consolas" w:hAnsi="Consolas"/>
                          <w:color w:val="000000"/>
                          <w:sz w:val="21"/>
                        </w:rPr>
                        <w:t xml:space="preserve"> = </w:t>
                      </w:r>
                      <w:proofErr w:type="spellStart"/>
                      <w:r>
                        <w:rPr>
                          <w:rFonts w:ascii="Consolas" w:hAnsi="Consolas"/>
                          <w:color w:val="000000"/>
                          <w:sz w:val="21"/>
                        </w:rPr>
                        <w:t>df</w:t>
                      </w:r>
                      <w:proofErr w:type="spellEnd"/>
                      <w:r w:rsidRPr="005658D5">
                        <w:rPr>
                          <w:rFonts w:ascii="Consolas" w:hAnsi="Consolas"/>
                          <w:color w:val="2E74B5" w:themeColor="accent1" w:themeShade="BF"/>
                          <w:sz w:val="21"/>
                        </w:rPr>
                        <w:t>[</w:t>
                      </w:r>
                      <w:r>
                        <w:rPr>
                          <w:rFonts w:ascii="Consolas" w:hAnsi="Consolas"/>
                          <w:color w:val="A31515"/>
                          <w:sz w:val="21"/>
                        </w:rPr>
                        <w:t>'Sentence'</w:t>
                      </w:r>
                      <w:r w:rsidRPr="005658D5">
                        <w:rPr>
                          <w:rFonts w:ascii="Consolas" w:hAnsi="Consolas"/>
                          <w:color w:val="2E74B5" w:themeColor="accent1" w:themeShade="BF"/>
                          <w:sz w:val="21"/>
                        </w:rPr>
                        <w:t>]</w:t>
                      </w:r>
                      <w:r>
                        <w:rPr>
                          <w:rFonts w:ascii="Consolas" w:hAnsi="Consolas"/>
                          <w:color w:val="000000"/>
                          <w:sz w:val="21"/>
                        </w:rPr>
                        <w:t>.</w:t>
                      </w:r>
                      <w:proofErr w:type="spellStart"/>
                      <w:r>
                        <w:rPr>
                          <w:rFonts w:ascii="Consolas" w:hAnsi="Consolas"/>
                          <w:color w:val="000000"/>
                          <w:sz w:val="21"/>
                        </w:rPr>
                        <w:t>tolist</w:t>
                      </w:r>
                      <w:proofErr w:type="spellEnd"/>
                      <w:r w:rsidRPr="005658D5">
                        <w:rPr>
                          <w:rFonts w:ascii="Consolas" w:hAnsi="Consolas"/>
                          <w:color w:val="2E74B5" w:themeColor="accent1" w:themeShade="BF"/>
                          <w:sz w:val="21"/>
                        </w:rPr>
                        <w:t>()</w:t>
                      </w:r>
                    </w:p>
                    <w:p w:rsidR="00F17976" w:rsidRDefault="00F17976" w:rsidP="00B90CC1">
                      <w:pPr>
                        <w:shd w:val="clear" w:color="auto" w:fill="FFFFFF"/>
                        <w:spacing w:line="285" w:lineRule="atLeast"/>
                        <w:ind w:firstLine="0"/>
                        <w:rPr>
                          <w:rFonts w:ascii="Consolas" w:hAnsi="Consolas"/>
                          <w:color w:val="000000"/>
                          <w:sz w:val="21"/>
                        </w:rPr>
                      </w:pPr>
                      <w:proofErr w:type="gramStart"/>
                      <w:r>
                        <w:rPr>
                          <w:rFonts w:ascii="Consolas" w:hAnsi="Consolas"/>
                          <w:color w:val="000000"/>
                          <w:sz w:val="21"/>
                        </w:rPr>
                        <w:t>labels</w:t>
                      </w:r>
                      <w:proofErr w:type="gramEnd"/>
                      <w:r>
                        <w:rPr>
                          <w:rFonts w:ascii="Consolas" w:hAnsi="Consolas"/>
                          <w:color w:val="000000"/>
                          <w:sz w:val="21"/>
                        </w:rPr>
                        <w:t xml:space="preserve"> = </w:t>
                      </w:r>
                      <w:proofErr w:type="spellStart"/>
                      <w:r>
                        <w:rPr>
                          <w:rFonts w:ascii="Consolas" w:hAnsi="Consolas"/>
                          <w:color w:val="000000"/>
                          <w:sz w:val="21"/>
                        </w:rPr>
                        <w:t>df</w:t>
                      </w:r>
                      <w:proofErr w:type="spellEnd"/>
                      <w:r w:rsidRPr="005658D5">
                        <w:rPr>
                          <w:rFonts w:ascii="Consolas" w:hAnsi="Consolas"/>
                          <w:color w:val="2E74B5" w:themeColor="accent1" w:themeShade="BF"/>
                          <w:sz w:val="21"/>
                        </w:rPr>
                        <w:t>[</w:t>
                      </w:r>
                      <w:r>
                        <w:rPr>
                          <w:rFonts w:ascii="Consolas" w:hAnsi="Consolas"/>
                          <w:color w:val="A31515"/>
                          <w:sz w:val="21"/>
                        </w:rPr>
                        <w:t>'Label'</w:t>
                      </w:r>
                      <w:r w:rsidRPr="005658D5">
                        <w:rPr>
                          <w:rFonts w:ascii="Consolas" w:hAnsi="Consolas"/>
                          <w:color w:val="2E74B5" w:themeColor="accent1" w:themeShade="BF"/>
                          <w:sz w:val="21"/>
                        </w:rPr>
                        <w:t>]</w:t>
                      </w:r>
                      <w:r>
                        <w:rPr>
                          <w:rFonts w:ascii="Consolas" w:hAnsi="Consolas"/>
                          <w:color w:val="000000"/>
                          <w:sz w:val="21"/>
                        </w:rPr>
                        <w:t>.</w:t>
                      </w:r>
                      <w:proofErr w:type="spellStart"/>
                      <w:r>
                        <w:rPr>
                          <w:rFonts w:ascii="Consolas" w:hAnsi="Consolas"/>
                          <w:color w:val="000000"/>
                          <w:sz w:val="21"/>
                        </w:rPr>
                        <w:t>tolist</w:t>
                      </w:r>
                      <w:proofErr w:type="spellEnd"/>
                      <w:r w:rsidRPr="005658D5">
                        <w:rPr>
                          <w:rFonts w:ascii="Consolas" w:hAnsi="Consolas"/>
                          <w:color w:val="2E74B5" w:themeColor="accent1" w:themeShade="BF"/>
                          <w:sz w:val="21"/>
                        </w:rPr>
                        <w:t>()</w:t>
                      </w:r>
                    </w:p>
                    <w:p w:rsidR="00F17976" w:rsidRDefault="00F17976" w:rsidP="00B90CC1">
                      <w:pPr>
                        <w:shd w:val="clear" w:color="auto" w:fill="FFFFFF"/>
                        <w:spacing w:line="285" w:lineRule="atLeast"/>
                        <w:ind w:firstLine="0"/>
                        <w:jc w:val="left"/>
                        <w:rPr>
                          <w:rFonts w:ascii="Consolas" w:hAnsi="Consolas"/>
                          <w:color w:val="000000"/>
                          <w:sz w:val="21"/>
                        </w:rPr>
                      </w:pPr>
                      <w:r w:rsidRPr="005658D5">
                        <w:rPr>
                          <w:rFonts w:ascii="Consolas" w:hAnsi="Consolas"/>
                          <w:color w:val="2E74B5" w:themeColor="accent1" w:themeShade="BF"/>
                          <w:sz w:val="21"/>
                        </w:rPr>
                        <w:t>(</w:t>
                      </w:r>
                      <w:proofErr w:type="spellStart"/>
                      <w:r>
                        <w:rPr>
                          <w:rFonts w:ascii="Consolas" w:hAnsi="Consolas"/>
                          <w:color w:val="000000"/>
                          <w:sz w:val="21"/>
                        </w:rPr>
                        <w:t>x_train</w:t>
                      </w:r>
                      <w:proofErr w:type="spellEnd"/>
                      <w:r>
                        <w:rPr>
                          <w:rFonts w:ascii="Consolas" w:hAnsi="Consolas"/>
                          <w:color w:val="000000"/>
                          <w:sz w:val="21"/>
                        </w:rPr>
                        <w:t xml:space="preserve">, </w:t>
                      </w:r>
                      <w:proofErr w:type="spellStart"/>
                      <w:r>
                        <w:rPr>
                          <w:rFonts w:ascii="Consolas" w:hAnsi="Consolas"/>
                          <w:color w:val="000000"/>
                          <w:sz w:val="21"/>
                        </w:rPr>
                        <w:t>y_train</w:t>
                      </w:r>
                      <w:proofErr w:type="spellEnd"/>
                      <w:r w:rsidRPr="005658D5">
                        <w:rPr>
                          <w:rFonts w:ascii="Consolas" w:hAnsi="Consolas"/>
                          <w:color w:val="2E74B5" w:themeColor="accent1" w:themeShade="BF"/>
                          <w:sz w:val="21"/>
                        </w:rPr>
                        <w:t>)</w:t>
                      </w:r>
                      <w:r>
                        <w:rPr>
                          <w:rFonts w:ascii="Consolas" w:hAnsi="Consolas"/>
                          <w:color w:val="000000"/>
                          <w:sz w:val="21"/>
                        </w:rPr>
                        <w:t xml:space="preserve">, </w:t>
                      </w:r>
                      <w:r w:rsidRPr="005658D5">
                        <w:rPr>
                          <w:rFonts w:ascii="Consolas" w:hAnsi="Consolas"/>
                          <w:color w:val="2E74B5" w:themeColor="accent1" w:themeShade="BF"/>
                          <w:sz w:val="21"/>
                        </w:rPr>
                        <w:t>(</w:t>
                      </w:r>
                      <w:proofErr w:type="spellStart"/>
                      <w:r>
                        <w:rPr>
                          <w:rFonts w:ascii="Consolas" w:hAnsi="Consolas"/>
                          <w:color w:val="000000"/>
                          <w:sz w:val="21"/>
                        </w:rPr>
                        <w:t>x_test</w:t>
                      </w:r>
                      <w:proofErr w:type="spellEnd"/>
                      <w:r>
                        <w:rPr>
                          <w:rFonts w:ascii="Consolas" w:hAnsi="Consolas"/>
                          <w:color w:val="000000"/>
                          <w:sz w:val="21"/>
                        </w:rPr>
                        <w:t xml:space="preserve">, </w:t>
                      </w:r>
                      <w:proofErr w:type="spellStart"/>
                      <w:r>
                        <w:rPr>
                          <w:rFonts w:ascii="Consolas" w:hAnsi="Consolas"/>
                          <w:color w:val="000000"/>
                          <w:sz w:val="21"/>
                        </w:rPr>
                        <w:t>y_test</w:t>
                      </w:r>
                      <w:proofErr w:type="spellEnd"/>
                      <w:r w:rsidRPr="005658D5">
                        <w:rPr>
                          <w:rFonts w:ascii="Consolas" w:hAnsi="Consolas"/>
                          <w:color w:val="2E74B5" w:themeColor="accent1" w:themeShade="BF"/>
                          <w:sz w:val="21"/>
                        </w:rPr>
                        <w:t>)</w:t>
                      </w:r>
                      <w:r>
                        <w:rPr>
                          <w:rFonts w:ascii="Consolas" w:hAnsi="Consolas"/>
                          <w:color w:val="000000"/>
                          <w:sz w:val="21"/>
                        </w:rPr>
                        <w:t xml:space="preserve">, </w:t>
                      </w:r>
                      <w:proofErr w:type="spellStart"/>
                      <w:r>
                        <w:rPr>
                          <w:rFonts w:ascii="Consolas" w:hAnsi="Consolas"/>
                          <w:color w:val="000000"/>
                          <w:sz w:val="21"/>
                        </w:rPr>
                        <w:t>preproc</w:t>
                      </w:r>
                      <w:proofErr w:type="spellEnd"/>
                      <w:r>
                        <w:rPr>
                          <w:rFonts w:ascii="Consolas" w:hAnsi="Consolas"/>
                          <w:color w:val="000000"/>
                          <w:sz w:val="21"/>
                        </w:rPr>
                        <w:t xml:space="preserve"> = </w:t>
                      </w:r>
                      <w:r>
                        <w:rPr>
                          <w:rFonts w:ascii="Consolas" w:hAnsi="Consolas"/>
                          <w:color w:val="000000"/>
                          <w:sz w:val="21"/>
                        </w:rPr>
                        <w:br/>
                      </w:r>
                      <w:r>
                        <w:rPr>
                          <w:rFonts w:ascii="Consolas" w:hAnsi="Consolas"/>
                          <w:color w:val="000000"/>
                          <w:sz w:val="21"/>
                        </w:rPr>
                        <w:br/>
                      </w:r>
                      <w:proofErr w:type="spellStart"/>
                      <w:r>
                        <w:rPr>
                          <w:rFonts w:ascii="Consolas" w:hAnsi="Consolas"/>
                          <w:color w:val="000000"/>
                          <w:sz w:val="21"/>
                        </w:rPr>
                        <w:t>text.texts_from_</w:t>
                      </w:r>
                      <w:proofErr w:type="gramStart"/>
                      <w:r>
                        <w:rPr>
                          <w:rFonts w:ascii="Consolas" w:hAnsi="Consolas"/>
                          <w:color w:val="000000"/>
                          <w:sz w:val="21"/>
                        </w:rPr>
                        <w:t>array</w:t>
                      </w:r>
                      <w:proofErr w:type="spellEnd"/>
                      <w:r w:rsidRPr="005658D5">
                        <w:rPr>
                          <w:rFonts w:ascii="Consolas" w:hAnsi="Consolas"/>
                          <w:color w:val="2E74B5" w:themeColor="accent1" w:themeShade="BF"/>
                          <w:sz w:val="21"/>
                        </w:rPr>
                        <w:t>(</w:t>
                      </w:r>
                      <w:proofErr w:type="gramEnd"/>
                      <w:r>
                        <w:rPr>
                          <w:rFonts w:ascii="Consolas" w:hAnsi="Consolas"/>
                          <w:color w:val="000000"/>
                          <w:sz w:val="21"/>
                        </w:rPr>
                        <w:t xml:space="preserve">sentences, labels, </w:t>
                      </w:r>
                      <w:proofErr w:type="spellStart"/>
                      <w:r>
                        <w:rPr>
                          <w:rFonts w:ascii="Consolas" w:hAnsi="Consolas"/>
                          <w:color w:val="000000"/>
                          <w:sz w:val="21"/>
                        </w:rPr>
                        <w:t>preprocess_mode</w:t>
                      </w:r>
                      <w:proofErr w:type="spellEnd"/>
                      <w:r>
                        <w:rPr>
                          <w:rFonts w:ascii="Consolas" w:hAnsi="Consolas"/>
                          <w:color w:val="000000"/>
                          <w:sz w:val="21"/>
                        </w:rPr>
                        <w:t>=</w:t>
                      </w:r>
                      <w:r>
                        <w:rPr>
                          <w:rFonts w:ascii="Consolas" w:hAnsi="Consolas"/>
                          <w:color w:val="A31515"/>
                          <w:sz w:val="21"/>
                        </w:rPr>
                        <w:t>'</w:t>
                      </w:r>
                      <w:proofErr w:type="spellStart"/>
                      <w:r>
                        <w:rPr>
                          <w:rFonts w:ascii="Consolas" w:hAnsi="Consolas"/>
                          <w:color w:val="A31515"/>
                          <w:sz w:val="21"/>
                        </w:rPr>
                        <w:t>bert</w:t>
                      </w:r>
                      <w:proofErr w:type="spellEnd"/>
                      <w:r>
                        <w:rPr>
                          <w:rFonts w:ascii="Consolas" w:hAnsi="Consolas"/>
                          <w:color w:val="A31515"/>
                          <w:sz w:val="21"/>
                        </w:rPr>
                        <w:t>'</w:t>
                      </w:r>
                      <w:r>
                        <w:rPr>
                          <w:rFonts w:ascii="Consolas" w:hAnsi="Consolas"/>
                          <w:color w:val="000000"/>
                          <w:sz w:val="21"/>
                        </w:rPr>
                        <w:t>,</w:t>
                      </w:r>
                    </w:p>
                    <w:p w:rsidR="00F17976" w:rsidRDefault="00F17976" w:rsidP="00D8413E">
                      <w:pPr>
                        <w:shd w:val="clear" w:color="auto" w:fill="FFFFFF"/>
                        <w:spacing w:line="285" w:lineRule="atLeast"/>
                        <w:ind w:firstLine="0"/>
                        <w:jc w:val="left"/>
                        <w:rPr>
                          <w:rFonts w:ascii="Consolas" w:hAnsi="Consolas"/>
                          <w:color w:val="000000"/>
                          <w:sz w:val="21"/>
                        </w:rPr>
                      </w:pPr>
                      <w:proofErr w:type="spellStart"/>
                      <w:proofErr w:type="gramStart"/>
                      <w:r>
                        <w:rPr>
                          <w:rFonts w:ascii="Consolas" w:hAnsi="Consolas"/>
                          <w:color w:val="000000"/>
                          <w:sz w:val="21"/>
                        </w:rPr>
                        <w:t>maxlen</w:t>
                      </w:r>
                      <w:proofErr w:type="spellEnd"/>
                      <w:r>
                        <w:rPr>
                          <w:rFonts w:ascii="Consolas" w:hAnsi="Consolas"/>
                          <w:color w:val="000000"/>
                          <w:sz w:val="21"/>
                        </w:rPr>
                        <w:t>=</w:t>
                      </w:r>
                      <w:proofErr w:type="gramEnd"/>
                      <w:r>
                        <w:rPr>
                          <w:rFonts w:ascii="Consolas" w:hAnsi="Consolas"/>
                          <w:color w:val="098658"/>
                          <w:sz w:val="21"/>
                        </w:rPr>
                        <w:t>100</w:t>
                      </w:r>
                      <w:r>
                        <w:rPr>
                          <w:rFonts w:ascii="Consolas" w:hAnsi="Consolas"/>
                          <w:color w:val="000000"/>
                          <w:sz w:val="21"/>
                        </w:rPr>
                        <w:t xml:space="preserve">, </w:t>
                      </w:r>
                      <w:proofErr w:type="spellStart"/>
                      <w:r>
                        <w:rPr>
                          <w:rFonts w:ascii="Consolas" w:hAnsi="Consolas"/>
                          <w:color w:val="000000"/>
                          <w:sz w:val="21"/>
                        </w:rPr>
                        <w:t>val_pct</w:t>
                      </w:r>
                      <w:proofErr w:type="spellEnd"/>
                      <w:r>
                        <w:rPr>
                          <w:rFonts w:ascii="Consolas" w:hAnsi="Consolas"/>
                          <w:color w:val="000000"/>
                          <w:sz w:val="21"/>
                        </w:rPr>
                        <w:t>=</w:t>
                      </w:r>
                      <w:r>
                        <w:rPr>
                          <w:rFonts w:ascii="Consolas" w:hAnsi="Consolas"/>
                          <w:color w:val="098658"/>
                          <w:sz w:val="21"/>
                        </w:rPr>
                        <w:t>0.2</w:t>
                      </w:r>
                      <w:r>
                        <w:rPr>
                          <w:rFonts w:ascii="Consolas" w:hAnsi="Consolas"/>
                          <w:color w:val="000000"/>
                          <w:sz w:val="21"/>
                        </w:rPr>
                        <w:t xml:space="preserve">, </w:t>
                      </w:r>
                      <w:proofErr w:type="spellStart"/>
                      <w:r>
                        <w:rPr>
                          <w:rFonts w:ascii="Consolas" w:hAnsi="Consolas"/>
                          <w:color w:val="000000"/>
                          <w:sz w:val="21"/>
                        </w:rPr>
                        <w:t>class_names</w:t>
                      </w:r>
                      <w:proofErr w:type="spellEnd"/>
                      <w:r>
                        <w:rPr>
                          <w:rFonts w:ascii="Consolas" w:hAnsi="Consolas"/>
                          <w:color w:val="000000"/>
                          <w:sz w:val="21"/>
                        </w:rPr>
                        <w:t>=list</w:t>
                      </w:r>
                      <w:r w:rsidRPr="005658D5">
                        <w:rPr>
                          <w:rFonts w:ascii="Consolas" w:hAnsi="Consolas"/>
                          <w:color w:val="2E74B5" w:themeColor="accent1" w:themeShade="BF"/>
                          <w:sz w:val="21"/>
                        </w:rPr>
                        <w:t>(</w:t>
                      </w:r>
                      <w:r>
                        <w:rPr>
                          <w:rFonts w:ascii="Consolas" w:hAnsi="Consolas"/>
                          <w:color w:val="000000"/>
                          <w:sz w:val="21"/>
                        </w:rPr>
                        <w:t>set</w:t>
                      </w:r>
                      <w:r w:rsidRPr="005658D5">
                        <w:rPr>
                          <w:rFonts w:ascii="Consolas" w:hAnsi="Consolas"/>
                          <w:color w:val="538135" w:themeColor="accent6" w:themeShade="BF"/>
                          <w:sz w:val="21"/>
                        </w:rPr>
                        <w:t>(</w:t>
                      </w:r>
                      <w:r>
                        <w:rPr>
                          <w:rFonts w:ascii="Consolas" w:hAnsi="Consolas"/>
                          <w:color w:val="000000"/>
                          <w:sz w:val="21"/>
                        </w:rPr>
                        <w:t>labels</w:t>
                      </w:r>
                      <w:r w:rsidRPr="005658D5">
                        <w:rPr>
                          <w:rFonts w:ascii="Consolas" w:hAnsi="Consolas"/>
                          <w:color w:val="538135" w:themeColor="accent6" w:themeShade="BF"/>
                          <w:sz w:val="21"/>
                        </w:rPr>
                        <w:t>)</w:t>
                      </w:r>
                      <w:r w:rsidRPr="005658D5">
                        <w:rPr>
                          <w:rFonts w:ascii="Consolas" w:hAnsi="Consolas"/>
                          <w:color w:val="2E74B5" w:themeColor="accent1" w:themeShade="BF"/>
                          <w:sz w:val="21"/>
                        </w:rPr>
                        <w:t>)</w:t>
                      </w:r>
                    </w:p>
                    <w:p w:rsidR="00F17976" w:rsidRPr="00137C5F" w:rsidRDefault="00F17976" w:rsidP="00D8413E">
                      <w:pPr>
                        <w:shd w:val="clear" w:color="auto" w:fill="FFFFFF"/>
                        <w:spacing w:line="285" w:lineRule="atLeast"/>
                        <w:ind w:firstLine="0"/>
                        <w:jc w:val="left"/>
                        <w:rPr>
                          <w:rFonts w:ascii="Consolas" w:hAnsi="Consolas"/>
                          <w:color w:val="2E74B5" w:themeColor="accent1" w:themeShade="BF"/>
                          <w:sz w:val="21"/>
                        </w:rPr>
                      </w:pPr>
                      <w:r w:rsidRPr="00137C5F">
                        <w:rPr>
                          <w:rFonts w:ascii="Consolas" w:hAnsi="Consolas"/>
                          <w:color w:val="2E74B5" w:themeColor="accent1" w:themeShade="BF"/>
                          <w:sz w:val="21"/>
                        </w:rPr>
                        <w:t>)</w:t>
                      </w:r>
                    </w:p>
                    <w:p w:rsidR="00F17976" w:rsidRPr="00231894" w:rsidRDefault="00F17976" w:rsidP="00231894">
                      <w:pPr>
                        <w:pStyle w:val="Paragraphecode"/>
                        <w:spacing w:line="480" w:lineRule="auto"/>
                        <w:ind w:firstLine="0"/>
                        <w:jc w:val="left"/>
                      </w:pPr>
                    </w:p>
                  </w:txbxContent>
                </v:textbox>
              </v:shape>
            </w:pict>
          </mc:Fallback>
        </mc:AlternateContent>
      </w:r>
    </w:p>
    <w:p w:rsidR="00AB602D" w:rsidRDefault="00AB602D" w:rsidP="00CA3C66">
      <w:pPr>
        <w:rPr>
          <w:szCs w:val="24"/>
          <w:lang w:val="en-CA"/>
        </w:rPr>
      </w:pPr>
    </w:p>
    <w:p w:rsidR="00AB602D" w:rsidRDefault="00AB602D" w:rsidP="00CA3C66">
      <w:pPr>
        <w:rPr>
          <w:szCs w:val="24"/>
          <w:lang w:val="en-CA"/>
        </w:rPr>
      </w:pPr>
    </w:p>
    <w:p w:rsidR="00AB602D" w:rsidRDefault="00AB602D" w:rsidP="00CA3C66">
      <w:pPr>
        <w:rPr>
          <w:szCs w:val="24"/>
          <w:lang w:val="en-CA"/>
        </w:rPr>
      </w:pPr>
    </w:p>
    <w:p w:rsidR="002459F6" w:rsidRDefault="002459F6" w:rsidP="00CA3C66">
      <w:pPr>
        <w:rPr>
          <w:szCs w:val="24"/>
          <w:lang w:val="en-CA"/>
        </w:rPr>
      </w:pPr>
    </w:p>
    <w:p w:rsidR="002459F6" w:rsidRDefault="00A22ACF" w:rsidP="00CA3C66">
      <w:pPr>
        <w:rPr>
          <w:szCs w:val="24"/>
          <w:lang w:val="en-CA"/>
        </w:rPr>
      </w:pPr>
      <w:r>
        <w:rPr>
          <w:noProof/>
        </w:rPr>
        <mc:AlternateContent>
          <mc:Choice Requires="wps">
            <w:drawing>
              <wp:anchor distT="0" distB="0" distL="114300" distR="114300" simplePos="0" relativeHeight="251702272" behindDoc="0" locked="0" layoutInCell="1" allowOverlap="1" wp14:anchorId="55B25F5C" wp14:editId="37013626">
                <wp:simplePos x="0" y="0"/>
                <wp:positionH relativeFrom="column">
                  <wp:posOffset>60325</wp:posOffset>
                </wp:positionH>
                <wp:positionV relativeFrom="paragraph">
                  <wp:posOffset>292735</wp:posOffset>
                </wp:positionV>
                <wp:extent cx="5551714"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5551714" cy="635"/>
                        </a:xfrm>
                        <a:prstGeom prst="rect">
                          <a:avLst/>
                        </a:prstGeom>
                        <a:solidFill>
                          <a:prstClr val="white"/>
                        </a:solidFill>
                        <a:ln>
                          <a:noFill/>
                        </a:ln>
                        <a:effectLst/>
                      </wps:spPr>
                      <wps:txbx>
                        <w:txbxContent>
                          <w:p w:rsidR="00A22ACF" w:rsidRPr="00A22ACF" w:rsidRDefault="00A22ACF" w:rsidP="00A22ACF">
                            <w:pPr>
                              <w:pStyle w:val="Lgende"/>
                              <w:rPr>
                                <w:b w:val="0"/>
                                <w:bCs w:val="0"/>
                                <w:noProof/>
                                <w:sz w:val="24"/>
                                <w:szCs w:val="21"/>
                              </w:rPr>
                            </w:pPr>
                            <w:bookmarkStart w:id="27" w:name="_Toc137854473"/>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5</w:t>
                            </w:r>
                            <w:r w:rsidR="005736E4">
                              <w:fldChar w:fldCharType="end"/>
                            </w:r>
                            <w:r>
                              <w:t xml:space="preserve"> </w:t>
                            </w:r>
                            <w:r w:rsidRPr="00A22ACF">
                              <w:rPr>
                                <w:b w:val="0"/>
                                <w:bCs w:val="0"/>
                              </w:rPr>
                              <w:t>Split data into training and testing sets and preprocess data for BERT model</w:t>
                            </w:r>
                            <w:r>
                              <w:rPr>
                                <w:b w:val="0"/>
                                <w:bCs w:val="0"/>
                              </w:rPr>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B25F5C" id="Zone de texte 22" o:spid="_x0000_s1031" type="#_x0000_t202" style="position:absolute;left:0;text-align:left;margin-left:4.75pt;margin-top:23.05pt;width:437.15pt;height:.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" stroked="f">
                <v:textbox style="mso-fit-shape-to-text:t" inset="0,0,0,0">
                  <w:txbxContent>
                    <w:p w:rsidR="00A22ACF" w:rsidRPr="00A22ACF" w:rsidRDefault="00A22ACF" w:rsidP="00A22ACF">
                      <w:pPr>
                        <w:pStyle w:val="Lgende"/>
                        <w:rPr>
                          <w:b w:val="0"/>
                          <w:bCs w:val="0"/>
                          <w:noProof/>
                          <w:sz w:val="24"/>
                          <w:szCs w:val="21"/>
                        </w:rPr>
                      </w:pPr>
                      <w:bookmarkStart w:id="28" w:name="_Toc137854473"/>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5</w:t>
                      </w:r>
                      <w:r w:rsidR="005736E4">
                        <w:fldChar w:fldCharType="end"/>
                      </w:r>
                      <w:r>
                        <w:t xml:space="preserve"> </w:t>
                      </w:r>
                      <w:r w:rsidRPr="00A22ACF">
                        <w:rPr>
                          <w:b w:val="0"/>
                          <w:bCs w:val="0"/>
                        </w:rPr>
                        <w:t>Split data into training and testing sets and preprocess data for BERT model</w:t>
                      </w:r>
                      <w:r>
                        <w:rPr>
                          <w:b w:val="0"/>
                          <w:bCs w:val="0"/>
                        </w:rPr>
                        <w:t>.</w:t>
                      </w:r>
                      <w:bookmarkEnd w:id="28"/>
                    </w:p>
                  </w:txbxContent>
                </v:textbox>
              </v:shape>
            </w:pict>
          </mc:Fallback>
        </mc:AlternateContent>
      </w:r>
    </w:p>
    <w:p w:rsidR="00AB602D" w:rsidRDefault="00AB602D" w:rsidP="00F433D4">
      <w:pPr>
        <w:ind w:firstLine="0"/>
        <w:rPr>
          <w:szCs w:val="24"/>
          <w:lang w:val="en-CA"/>
        </w:rPr>
      </w:pPr>
    </w:p>
    <w:p w:rsidR="000653F2" w:rsidRDefault="002459F6" w:rsidP="00A84824">
      <w:pPr>
        <w:rPr>
          <w:szCs w:val="24"/>
          <w:lang w:val="en-CA"/>
        </w:rPr>
      </w:pPr>
      <w:r>
        <w:rPr>
          <w:szCs w:val="24"/>
          <w:lang w:val="en-CA"/>
        </w:rPr>
        <w:t xml:space="preserve">In </w:t>
      </w:r>
      <w:r>
        <w:rPr>
          <w:szCs w:val="24"/>
          <w:lang w:val="en-CA"/>
        </w:rPr>
        <w:fldChar w:fldCharType="begin"/>
      </w:r>
      <w:r>
        <w:rPr>
          <w:szCs w:val="24"/>
          <w:lang w:val="en-CA"/>
        </w:rPr>
        <w:instrText xml:space="preserve"> REF _Ref136722289 \h </w:instrText>
      </w:r>
      <w:r>
        <w:rPr>
          <w:szCs w:val="24"/>
          <w:lang w:val="en-CA"/>
        </w:rPr>
        <w:fldChar w:fldCharType="separate"/>
      </w:r>
      <w:proofErr w:type="gramStart"/>
      <w:r w:rsidR="00113FAB" w:rsidRPr="00113FAB">
        <w:rPr>
          <w:b/>
          <w:bCs/>
          <w:szCs w:val="24"/>
        </w:rPr>
        <w:t>Erreur !</w:t>
      </w:r>
      <w:proofErr w:type="gramEnd"/>
      <w:r w:rsidR="00113FAB" w:rsidRPr="00113FAB">
        <w:rPr>
          <w:b/>
          <w:bCs/>
          <w:szCs w:val="24"/>
        </w:rPr>
        <w:t xml:space="preserve"> Source du renvoi introuvable.</w:t>
      </w:r>
      <w:r>
        <w:rPr>
          <w:szCs w:val="24"/>
          <w:lang w:val="en-CA"/>
        </w:rPr>
        <w:fldChar w:fldCharType="end"/>
      </w:r>
      <w:proofErr w:type="gramStart"/>
      <w:r w:rsidR="00775E0E" w:rsidRPr="00775E0E">
        <w:rPr>
          <w:szCs w:val="24"/>
          <w:lang w:val="en-CA"/>
        </w:rPr>
        <w:t>the</w:t>
      </w:r>
      <w:proofErr w:type="gramEnd"/>
      <w:r w:rsidR="00775E0E" w:rsidRPr="00775E0E">
        <w:rPr>
          <w:szCs w:val="24"/>
          <w:lang w:val="en-CA"/>
        </w:rPr>
        <w:t xml:space="preserve"> code is splitting the data into training and testing sets</w:t>
      </w:r>
      <w:r w:rsidR="0021788A">
        <w:rPr>
          <w:szCs w:val="24"/>
          <w:lang w:val="en-CA"/>
        </w:rPr>
        <w:t xml:space="preserve"> and prepare</w:t>
      </w:r>
      <w:r w:rsidR="00A1235D">
        <w:rPr>
          <w:szCs w:val="24"/>
          <w:lang w:val="en-CA"/>
        </w:rPr>
        <w:t>s</w:t>
      </w:r>
      <w:r w:rsidR="0021788A">
        <w:rPr>
          <w:szCs w:val="24"/>
          <w:lang w:val="en-CA"/>
        </w:rPr>
        <w:t xml:space="preserve"> it to be used for training the model</w:t>
      </w:r>
      <w:r w:rsidR="00D83B90">
        <w:rPr>
          <w:szCs w:val="24"/>
          <w:lang w:val="en-CA"/>
        </w:rPr>
        <w:t>. It starts by extracting the “Sentence” and “Label”</w:t>
      </w:r>
      <w:r w:rsidR="00775E0E" w:rsidRPr="00775E0E">
        <w:rPr>
          <w:szCs w:val="24"/>
          <w:lang w:val="en-CA"/>
        </w:rPr>
        <w:t xml:space="preserve"> columns from the </w:t>
      </w:r>
      <w:proofErr w:type="gramStart"/>
      <w:r w:rsidR="00775E0E" w:rsidRPr="00775E0E">
        <w:rPr>
          <w:szCs w:val="24"/>
          <w:lang w:val="en-CA"/>
        </w:rPr>
        <w:t>pandas</w:t>
      </w:r>
      <w:proofErr w:type="gramEnd"/>
      <w:r w:rsidR="00775E0E" w:rsidRPr="00775E0E">
        <w:rPr>
          <w:szCs w:val="24"/>
          <w:lang w:val="en-CA"/>
        </w:rPr>
        <w:t xml:space="preserve"> </w:t>
      </w:r>
      <w:proofErr w:type="spellStart"/>
      <w:r w:rsidR="00775E0E" w:rsidRPr="00775E0E">
        <w:rPr>
          <w:szCs w:val="24"/>
          <w:lang w:val="en-CA"/>
        </w:rPr>
        <w:t>dataframe</w:t>
      </w:r>
      <w:proofErr w:type="spellEnd"/>
      <w:r w:rsidR="00775E0E" w:rsidRPr="00775E0E">
        <w:rPr>
          <w:szCs w:val="24"/>
          <w:lang w:val="en-CA"/>
        </w:rPr>
        <w:t xml:space="preserve"> and creating two lists out of them. Next, the </w:t>
      </w:r>
      <w:r w:rsidR="00D83B90">
        <w:rPr>
          <w:szCs w:val="24"/>
          <w:lang w:val="en-CA"/>
        </w:rPr>
        <w:t>“</w:t>
      </w:r>
      <w:proofErr w:type="spellStart"/>
      <w:r w:rsidR="00775E0E" w:rsidRPr="00775E0E">
        <w:rPr>
          <w:szCs w:val="24"/>
          <w:lang w:val="en-CA"/>
        </w:rPr>
        <w:t>texts_from_array</w:t>
      </w:r>
      <w:proofErr w:type="spellEnd"/>
      <w:r w:rsidR="00D83B90">
        <w:rPr>
          <w:szCs w:val="24"/>
          <w:lang w:val="en-CA"/>
        </w:rPr>
        <w:t>”</w:t>
      </w:r>
      <w:r w:rsidR="00775E0E" w:rsidRPr="00775E0E">
        <w:rPr>
          <w:szCs w:val="24"/>
          <w:lang w:val="en-CA"/>
        </w:rPr>
        <w:t xml:space="preserve"> method from the </w:t>
      </w:r>
      <w:proofErr w:type="spellStart"/>
      <w:r w:rsidR="00775E0E" w:rsidRPr="00775E0E">
        <w:rPr>
          <w:szCs w:val="24"/>
          <w:lang w:val="en-CA"/>
        </w:rPr>
        <w:t>ktrain</w:t>
      </w:r>
      <w:proofErr w:type="spellEnd"/>
      <w:r w:rsidR="00775E0E" w:rsidRPr="00775E0E">
        <w:rPr>
          <w:szCs w:val="24"/>
          <w:lang w:val="en-CA"/>
        </w:rPr>
        <w:t xml:space="preserve"> library </w:t>
      </w:r>
      <w:proofErr w:type="gramStart"/>
      <w:r w:rsidR="00775E0E" w:rsidRPr="00775E0E">
        <w:rPr>
          <w:szCs w:val="24"/>
          <w:lang w:val="en-CA"/>
        </w:rPr>
        <w:t>is used</w:t>
      </w:r>
      <w:proofErr w:type="gramEnd"/>
      <w:r w:rsidR="00775E0E" w:rsidRPr="00775E0E">
        <w:rPr>
          <w:szCs w:val="24"/>
          <w:lang w:val="en-CA"/>
        </w:rPr>
        <w:t xml:space="preserve"> to convert </w:t>
      </w:r>
      <w:r w:rsidR="0021788A">
        <w:rPr>
          <w:szCs w:val="24"/>
          <w:lang w:val="en-CA"/>
        </w:rPr>
        <w:t>the data</w:t>
      </w:r>
      <w:r w:rsidR="00775E0E" w:rsidRPr="00775E0E">
        <w:rPr>
          <w:szCs w:val="24"/>
          <w:lang w:val="en-CA"/>
        </w:rPr>
        <w:t xml:space="preserve"> into arrays that can be used for training a BERT model. The </w:t>
      </w:r>
      <w:r w:rsidR="00A84824">
        <w:rPr>
          <w:szCs w:val="24"/>
          <w:lang w:val="en-CA"/>
        </w:rPr>
        <w:t>“</w:t>
      </w:r>
      <w:proofErr w:type="spellStart"/>
      <w:r w:rsidR="00775E0E" w:rsidRPr="00775E0E">
        <w:rPr>
          <w:szCs w:val="24"/>
          <w:lang w:val="en-CA"/>
        </w:rPr>
        <w:t>preprocess_mode</w:t>
      </w:r>
      <w:proofErr w:type="spellEnd"/>
      <w:r w:rsidR="00A84824">
        <w:rPr>
          <w:szCs w:val="24"/>
          <w:lang w:val="en-CA"/>
        </w:rPr>
        <w:t>”</w:t>
      </w:r>
      <w:r w:rsidR="00775E0E" w:rsidRPr="00775E0E">
        <w:rPr>
          <w:szCs w:val="24"/>
          <w:lang w:val="en-CA"/>
        </w:rPr>
        <w:t xml:space="preserve"> parameter </w:t>
      </w:r>
      <w:proofErr w:type="gramStart"/>
      <w:r w:rsidR="00775E0E" w:rsidRPr="00775E0E">
        <w:rPr>
          <w:szCs w:val="24"/>
          <w:lang w:val="en-CA"/>
        </w:rPr>
        <w:t>is set</w:t>
      </w:r>
      <w:proofErr w:type="gramEnd"/>
      <w:r w:rsidR="00775E0E" w:rsidRPr="00775E0E">
        <w:rPr>
          <w:szCs w:val="24"/>
          <w:lang w:val="en-CA"/>
        </w:rPr>
        <w:t xml:space="preserve"> to </w:t>
      </w:r>
      <w:r w:rsidR="00A84824">
        <w:rPr>
          <w:szCs w:val="24"/>
          <w:lang w:val="en-CA"/>
        </w:rPr>
        <w:t>“</w:t>
      </w:r>
      <w:proofErr w:type="spellStart"/>
      <w:r w:rsidR="00775E0E" w:rsidRPr="00775E0E">
        <w:rPr>
          <w:szCs w:val="24"/>
          <w:lang w:val="en-CA"/>
        </w:rPr>
        <w:t>bert</w:t>
      </w:r>
      <w:proofErr w:type="spellEnd"/>
      <w:r w:rsidR="00A84824">
        <w:rPr>
          <w:szCs w:val="24"/>
          <w:lang w:val="en-CA"/>
        </w:rPr>
        <w:t>”</w:t>
      </w:r>
      <w:r w:rsidR="00775E0E" w:rsidRPr="00775E0E">
        <w:rPr>
          <w:szCs w:val="24"/>
          <w:lang w:val="en-CA"/>
        </w:rPr>
        <w:t>, which means that the data will be preprocessed according to the requirements of the BERT model.</w:t>
      </w:r>
      <w:r w:rsidR="0021788A">
        <w:rPr>
          <w:szCs w:val="24"/>
          <w:lang w:val="en-CA"/>
        </w:rPr>
        <w:t xml:space="preserve"> </w:t>
      </w:r>
      <w:r w:rsidR="00A84824">
        <w:rPr>
          <w:szCs w:val="24"/>
          <w:lang w:val="en-CA"/>
        </w:rPr>
        <w:t>“</w:t>
      </w:r>
      <w:proofErr w:type="spellStart"/>
      <w:r w:rsidR="0021788A" w:rsidRPr="0021788A">
        <w:rPr>
          <w:szCs w:val="24"/>
          <w:lang w:val="en-CA"/>
        </w:rPr>
        <w:t>val_pct</w:t>
      </w:r>
      <w:proofErr w:type="spellEnd"/>
      <w:r w:rsidR="0021788A" w:rsidRPr="0021788A">
        <w:rPr>
          <w:szCs w:val="24"/>
          <w:lang w:val="en-CA"/>
        </w:rPr>
        <w:t>=0.2</w:t>
      </w:r>
      <w:r w:rsidR="00A84824">
        <w:rPr>
          <w:szCs w:val="24"/>
          <w:lang w:val="en-CA"/>
        </w:rPr>
        <w:t>”</w:t>
      </w:r>
      <w:r w:rsidR="0021788A" w:rsidRPr="0021788A">
        <w:rPr>
          <w:szCs w:val="24"/>
          <w:lang w:val="en-CA"/>
        </w:rPr>
        <w:t xml:space="preserve"> indicates that 20% of the data will be used for validation during training.</w:t>
      </w:r>
      <w:r w:rsidR="005137FE">
        <w:rPr>
          <w:szCs w:val="24"/>
          <w:lang w:val="en-CA"/>
        </w:rPr>
        <w:t xml:space="preserve"> </w:t>
      </w:r>
      <w:r w:rsidR="003F5DCD">
        <w:rPr>
          <w:szCs w:val="24"/>
          <w:lang w:val="en-CA"/>
        </w:rPr>
        <w:t>The “</w:t>
      </w:r>
      <w:proofErr w:type="spellStart"/>
      <w:r w:rsidR="003F5DCD">
        <w:rPr>
          <w:szCs w:val="24"/>
          <w:lang w:val="en-CA"/>
        </w:rPr>
        <w:t>maxlen</w:t>
      </w:r>
      <w:proofErr w:type="spellEnd"/>
      <w:r w:rsidR="003F5DCD">
        <w:rPr>
          <w:szCs w:val="24"/>
          <w:lang w:val="en-CA"/>
        </w:rPr>
        <w:t>”</w:t>
      </w:r>
      <w:r w:rsidR="00775E0E" w:rsidRPr="00775E0E">
        <w:rPr>
          <w:szCs w:val="24"/>
          <w:lang w:val="en-CA"/>
        </w:rPr>
        <w:t xml:space="preserve"> parameter is set to </w:t>
      </w:r>
      <w:r w:rsidR="00243121">
        <w:rPr>
          <w:szCs w:val="24"/>
          <w:lang w:val="en-CA"/>
        </w:rPr>
        <w:t>100</w:t>
      </w:r>
      <w:r w:rsidR="00775E0E" w:rsidRPr="00775E0E">
        <w:rPr>
          <w:szCs w:val="24"/>
          <w:lang w:val="en-CA"/>
        </w:rPr>
        <w:t xml:space="preserve">, which means that the maximum length of a sentence is set to </w:t>
      </w:r>
      <w:r w:rsidR="00FA30E3">
        <w:rPr>
          <w:szCs w:val="24"/>
          <w:lang w:val="en-CA"/>
        </w:rPr>
        <w:t>100</w:t>
      </w:r>
      <w:r w:rsidR="00775E0E" w:rsidRPr="00775E0E">
        <w:rPr>
          <w:szCs w:val="24"/>
          <w:lang w:val="en-CA"/>
        </w:rPr>
        <w:t xml:space="preserve"> tokens. The </w:t>
      </w:r>
      <w:r w:rsidR="00A84824">
        <w:rPr>
          <w:szCs w:val="24"/>
          <w:lang w:val="en-CA"/>
        </w:rPr>
        <w:t>“</w:t>
      </w:r>
      <w:proofErr w:type="spellStart"/>
      <w:r w:rsidR="00775E0E" w:rsidRPr="00775E0E">
        <w:rPr>
          <w:szCs w:val="24"/>
          <w:lang w:val="en-CA"/>
        </w:rPr>
        <w:t>class_names</w:t>
      </w:r>
      <w:proofErr w:type="spellEnd"/>
      <w:r w:rsidR="00A84824">
        <w:rPr>
          <w:szCs w:val="24"/>
          <w:lang w:val="en-CA"/>
        </w:rPr>
        <w:t xml:space="preserve">” </w:t>
      </w:r>
      <w:r w:rsidR="00775E0E" w:rsidRPr="00775E0E">
        <w:rPr>
          <w:szCs w:val="24"/>
          <w:lang w:val="en-CA"/>
        </w:rPr>
        <w:t xml:space="preserve">parameter is set to the unique labels in the training set, which </w:t>
      </w:r>
      <w:proofErr w:type="gramStart"/>
      <w:r w:rsidR="00775E0E" w:rsidRPr="00775E0E">
        <w:rPr>
          <w:szCs w:val="24"/>
          <w:lang w:val="en-CA"/>
        </w:rPr>
        <w:t>will be used</w:t>
      </w:r>
      <w:proofErr w:type="gramEnd"/>
      <w:r w:rsidR="00775E0E" w:rsidRPr="00775E0E">
        <w:rPr>
          <w:szCs w:val="24"/>
          <w:lang w:val="en-CA"/>
        </w:rPr>
        <w:t xml:space="preserve"> to create a mapping between the label values and their corresponding names. The method returns four variables: </w:t>
      </w:r>
      <w:r w:rsidR="00A84824">
        <w:rPr>
          <w:szCs w:val="24"/>
          <w:lang w:val="en-CA"/>
        </w:rPr>
        <w:t>“</w:t>
      </w:r>
      <w:proofErr w:type="spellStart"/>
      <w:r w:rsidR="00775E0E" w:rsidRPr="00775E0E">
        <w:rPr>
          <w:szCs w:val="24"/>
          <w:lang w:val="en-CA"/>
        </w:rPr>
        <w:t>x_train</w:t>
      </w:r>
      <w:proofErr w:type="spellEnd"/>
      <w:r w:rsidR="00A84824">
        <w:rPr>
          <w:szCs w:val="24"/>
          <w:lang w:val="en-CA"/>
        </w:rPr>
        <w:t>”</w:t>
      </w:r>
      <w:r w:rsidR="00775E0E" w:rsidRPr="00775E0E">
        <w:rPr>
          <w:szCs w:val="24"/>
          <w:lang w:val="en-CA"/>
        </w:rPr>
        <w:t xml:space="preserve"> and </w:t>
      </w:r>
      <w:r w:rsidR="00A84824">
        <w:rPr>
          <w:szCs w:val="24"/>
          <w:lang w:val="en-CA"/>
        </w:rPr>
        <w:t>“</w:t>
      </w:r>
      <w:proofErr w:type="spellStart"/>
      <w:r w:rsidR="00775E0E" w:rsidRPr="00775E0E">
        <w:rPr>
          <w:szCs w:val="24"/>
          <w:lang w:val="en-CA"/>
        </w:rPr>
        <w:t>x_test</w:t>
      </w:r>
      <w:proofErr w:type="spellEnd"/>
      <w:r w:rsidR="00A84824">
        <w:rPr>
          <w:szCs w:val="24"/>
          <w:lang w:val="en-CA"/>
        </w:rPr>
        <w:t>”</w:t>
      </w:r>
      <w:r w:rsidR="00775E0E" w:rsidRPr="00775E0E">
        <w:rPr>
          <w:szCs w:val="24"/>
          <w:lang w:val="en-CA"/>
        </w:rPr>
        <w:t xml:space="preserve"> are the preprocessed arrays of sentences, </w:t>
      </w:r>
      <w:r w:rsidR="00A84824">
        <w:rPr>
          <w:szCs w:val="24"/>
          <w:lang w:val="en-CA"/>
        </w:rPr>
        <w:t>“</w:t>
      </w:r>
      <w:proofErr w:type="spellStart"/>
      <w:r w:rsidR="00775E0E" w:rsidRPr="00775E0E">
        <w:rPr>
          <w:szCs w:val="24"/>
          <w:lang w:val="en-CA"/>
        </w:rPr>
        <w:t>y_train</w:t>
      </w:r>
      <w:proofErr w:type="spellEnd"/>
      <w:r w:rsidR="00A84824">
        <w:rPr>
          <w:szCs w:val="24"/>
          <w:lang w:val="en-CA"/>
        </w:rPr>
        <w:t>”</w:t>
      </w:r>
      <w:r w:rsidR="00775E0E" w:rsidRPr="00775E0E">
        <w:rPr>
          <w:szCs w:val="24"/>
          <w:lang w:val="en-CA"/>
        </w:rPr>
        <w:t xml:space="preserve"> and </w:t>
      </w:r>
      <w:r w:rsidR="00A84824">
        <w:rPr>
          <w:szCs w:val="24"/>
          <w:lang w:val="en-CA"/>
        </w:rPr>
        <w:t>“</w:t>
      </w:r>
      <w:proofErr w:type="spellStart"/>
      <w:r w:rsidR="00775E0E" w:rsidRPr="00775E0E">
        <w:rPr>
          <w:szCs w:val="24"/>
          <w:lang w:val="en-CA"/>
        </w:rPr>
        <w:t>y_test</w:t>
      </w:r>
      <w:proofErr w:type="spellEnd"/>
      <w:r w:rsidR="00A84824">
        <w:rPr>
          <w:szCs w:val="24"/>
          <w:lang w:val="en-CA"/>
        </w:rPr>
        <w:t>”</w:t>
      </w:r>
      <w:r w:rsidR="00775E0E" w:rsidRPr="00775E0E">
        <w:rPr>
          <w:szCs w:val="24"/>
          <w:lang w:val="en-CA"/>
        </w:rPr>
        <w:t xml:space="preserve"> are the label arrays, and </w:t>
      </w:r>
      <w:r w:rsidR="00A84824">
        <w:rPr>
          <w:szCs w:val="24"/>
          <w:lang w:val="en-CA"/>
        </w:rPr>
        <w:t>“</w:t>
      </w:r>
      <w:proofErr w:type="spellStart"/>
      <w:r w:rsidR="00775E0E" w:rsidRPr="00775E0E">
        <w:rPr>
          <w:szCs w:val="24"/>
          <w:lang w:val="en-CA"/>
        </w:rPr>
        <w:t>preproc</w:t>
      </w:r>
      <w:proofErr w:type="spellEnd"/>
      <w:r w:rsidR="00A84824">
        <w:rPr>
          <w:szCs w:val="24"/>
          <w:lang w:val="en-CA"/>
        </w:rPr>
        <w:t>”</w:t>
      </w:r>
      <w:r w:rsidR="00775E0E" w:rsidRPr="00775E0E">
        <w:rPr>
          <w:szCs w:val="24"/>
          <w:lang w:val="en-CA"/>
        </w:rPr>
        <w:t xml:space="preserve"> is a preprocessor object that </w:t>
      </w:r>
      <w:proofErr w:type="gramStart"/>
      <w:r w:rsidR="00775E0E" w:rsidRPr="00775E0E">
        <w:rPr>
          <w:szCs w:val="24"/>
          <w:lang w:val="en-CA"/>
        </w:rPr>
        <w:t>was used</w:t>
      </w:r>
      <w:proofErr w:type="gramEnd"/>
      <w:r w:rsidR="00775E0E" w:rsidRPr="00775E0E">
        <w:rPr>
          <w:szCs w:val="24"/>
          <w:lang w:val="en-CA"/>
        </w:rPr>
        <w:t xml:space="preserve"> to preprocess the data.</w:t>
      </w:r>
    </w:p>
    <w:p w:rsidR="00775E0E" w:rsidRDefault="00775E0E" w:rsidP="00A87BDF">
      <w:pPr>
        <w:pStyle w:val="Titre3"/>
        <w:rPr>
          <w:lang w:val="en-CA"/>
        </w:rPr>
      </w:pPr>
      <w:bookmarkStart w:id="29" w:name="_Toc137854460"/>
      <w:r w:rsidRPr="00775E0E">
        <w:rPr>
          <w:lang w:val="en-CA"/>
        </w:rPr>
        <w:lastRenderedPageBreak/>
        <w:t>Build</w:t>
      </w:r>
      <w:r w:rsidR="005137FE">
        <w:rPr>
          <w:lang w:val="en-CA"/>
        </w:rPr>
        <w:t xml:space="preserve"> the</w:t>
      </w:r>
      <w:r w:rsidRPr="00775E0E">
        <w:rPr>
          <w:lang w:val="en-CA"/>
        </w:rPr>
        <w:t xml:space="preserve"> BERT model</w:t>
      </w:r>
      <w:bookmarkEnd w:id="29"/>
      <w:r w:rsidRPr="00775E0E">
        <w:rPr>
          <w:lang w:val="en-CA"/>
        </w:rPr>
        <w:t xml:space="preserve"> </w:t>
      </w:r>
    </w:p>
    <w:p w:rsidR="0044170B" w:rsidRPr="0044170B" w:rsidRDefault="009F4C24" w:rsidP="0044170B">
      <w:pPr>
        <w:rPr>
          <w:lang w:val="en-CA"/>
        </w:rPr>
      </w:pPr>
      <w:r w:rsidRPr="00FB73E2">
        <w:rPr>
          <w:noProof/>
        </w:rPr>
        <mc:AlternateContent>
          <mc:Choice Requires="wps">
            <w:drawing>
              <wp:anchor distT="0" distB="0" distL="114300" distR="114300" simplePos="0" relativeHeight="251680768" behindDoc="0" locked="0" layoutInCell="1" allowOverlap="1" wp14:anchorId="7E14FD66" wp14:editId="064A1EB4">
                <wp:simplePos x="0" y="0"/>
                <wp:positionH relativeFrom="column">
                  <wp:posOffset>52705</wp:posOffset>
                </wp:positionH>
                <wp:positionV relativeFrom="paragraph">
                  <wp:posOffset>185692</wp:posOffset>
                </wp:positionV>
                <wp:extent cx="5774871" cy="612476"/>
                <wp:effectExtent l="0" t="0" r="16510" b="16510"/>
                <wp:wrapNone/>
                <wp:docPr id="13" name="Zone de texte 13"/>
                <wp:cNvGraphicFramePr/>
                <a:graphic xmlns:a="http://schemas.openxmlformats.org/drawingml/2006/main">
                  <a:graphicData uri="http://schemas.microsoft.com/office/word/2010/wordprocessingShape">
                    <wps:wsp>
                      <wps:cNvSpPr txBox="1"/>
                      <wps:spPr>
                        <a:xfrm>
                          <a:off x="0" y="0"/>
                          <a:ext cx="5774871" cy="612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976" w:rsidRPr="0044170B" w:rsidRDefault="00F17976" w:rsidP="0044170B">
                            <w:pPr>
                              <w:pStyle w:val="Paragraphecode"/>
                              <w:jc w:val="left"/>
                              <w:rPr>
                                <w:lang w:val="fr-FR"/>
                              </w:rPr>
                            </w:pPr>
                            <w:r w:rsidRPr="00E11238">
                              <w:rPr>
                                <w:rFonts w:ascii="Consolas" w:eastAsia="Times New Roman" w:hAnsi="Consolas" w:cs="Times New Roman"/>
                                <w:color w:val="000000"/>
                                <w:sz w:val="21"/>
                                <w:szCs w:val="21"/>
                                <w:lang w:val="fr-FR"/>
                              </w:rPr>
                              <w:t xml:space="preserve">model = </w:t>
                            </w:r>
                            <w:proofErr w:type="spellStart"/>
                            <w:r w:rsidRPr="00E11238">
                              <w:rPr>
                                <w:rFonts w:ascii="Consolas" w:eastAsia="Times New Roman" w:hAnsi="Consolas" w:cs="Times New Roman"/>
                                <w:color w:val="000000"/>
                                <w:sz w:val="21"/>
                                <w:szCs w:val="21"/>
                                <w:lang w:val="fr-FR"/>
                              </w:rPr>
                              <w:t>text.text_</w:t>
                            </w:r>
                            <w:proofErr w:type="gramStart"/>
                            <w:r w:rsidRPr="00E11238">
                              <w:rPr>
                                <w:rFonts w:ascii="Consolas" w:eastAsia="Times New Roman" w:hAnsi="Consolas" w:cs="Times New Roman"/>
                                <w:color w:val="000000"/>
                                <w:sz w:val="21"/>
                                <w:szCs w:val="21"/>
                                <w:lang w:val="fr-FR"/>
                              </w:rPr>
                              <w:t>classifier</w:t>
                            </w:r>
                            <w:proofErr w:type="spellEnd"/>
                            <w:r w:rsidRPr="00E11238">
                              <w:rPr>
                                <w:rFonts w:ascii="Consolas" w:eastAsia="Times New Roman" w:hAnsi="Consolas" w:cs="Times New Roman"/>
                                <w:color w:val="2E74B5" w:themeColor="accent1" w:themeShade="BF"/>
                                <w:sz w:val="21"/>
                                <w:szCs w:val="21"/>
                                <w:lang w:val="fr-FR"/>
                              </w:rPr>
                              <w:t>(</w:t>
                            </w:r>
                            <w:proofErr w:type="gramEnd"/>
                            <w:r w:rsidRPr="00E11238">
                              <w:rPr>
                                <w:rFonts w:ascii="Consolas" w:eastAsia="Times New Roman" w:hAnsi="Consolas" w:cs="Times New Roman"/>
                                <w:color w:val="000000"/>
                                <w:sz w:val="21"/>
                                <w:szCs w:val="21"/>
                                <w:lang w:val="fr-FR"/>
                              </w:rPr>
                              <w:t>'</w:t>
                            </w:r>
                            <w:proofErr w:type="spellStart"/>
                            <w:r w:rsidRPr="00E11238">
                              <w:rPr>
                                <w:rFonts w:ascii="Consolas" w:eastAsia="Times New Roman" w:hAnsi="Consolas" w:cs="Times New Roman"/>
                                <w:color w:val="000000"/>
                                <w:sz w:val="21"/>
                                <w:szCs w:val="21"/>
                                <w:lang w:val="fr-FR"/>
                              </w:rPr>
                              <w:t>bert</w:t>
                            </w:r>
                            <w:proofErr w:type="spellEnd"/>
                            <w:r w:rsidRPr="00E11238">
                              <w:rPr>
                                <w:rFonts w:ascii="Consolas" w:eastAsia="Times New Roman" w:hAnsi="Consolas" w:cs="Times New Roman"/>
                                <w:color w:val="000000"/>
                                <w:sz w:val="21"/>
                                <w:szCs w:val="21"/>
                                <w:lang w:val="fr-FR"/>
                              </w:rPr>
                              <w:t xml:space="preserve">', </w:t>
                            </w:r>
                            <w:r w:rsidRPr="00E11238">
                              <w:rPr>
                                <w:rFonts w:ascii="Consolas" w:eastAsia="Times New Roman" w:hAnsi="Consolas" w:cs="Times New Roman"/>
                                <w:color w:val="538135" w:themeColor="accent6" w:themeShade="BF"/>
                                <w:sz w:val="21"/>
                                <w:szCs w:val="21"/>
                                <w:lang w:val="fr-FR"/>
                              </w:rPr>
                              <w:t>(</w:t>
                            </w:r>
                            <w:proofErr w:type="spellStart"/>
                            <w:r w:rsidRPr="00E11238">
                              <w:rPr>
                                <w:rFonts w:ascii="Consolas" w:eastAsia="Times New Roman" w:hAnsi="Consolas" w:cs="Times New Roman"/>
                                <w:color w:val="000000"/>
                                <w:sz w:val="21"/>
                                <w:szCs w:val="21"/>
                                <w:lang w:val="fr-FR"/>
                              </w:rPr>
                              <w:t>x_train</w:t>
                            </w:r>
                            <w:proofErr w:type="spellEnd"/>
                            <w:r w:rsidRPr="00E11238">
                              <w:rPr>
                                <w:rFonts w:ascii="Consolas" w:eastAsia="Times New Roman" w:hAnsi="Consolas" w:cs="Times New Roman"/>
                                <w:color w:val="000000"/>
                                <w:sz w:val="21"/>
                                <w:szCs w:val="21"/>
                                <w:lang w:val="fr-FR"/>
                              </w:rPr>
                              <w:t xml:space="preserve">, </w:t>
                            </w:r>
                            <w:proofErr w:type="spellStart"/>
                            <w:r w:rsidRPr="00E11238">
                              <w:rPr>
                                <w:rFonts w:ascii="Consolas" w:eastAsia="Times New Roman" w:hAnsi="Consolas" w:cs="Times New Roman"/>
                                <w:color w:val="000000"/>
                                <w:sz w:val="21"/>
                                <w:szCs w:val="21"/>
                                <w:lang w:val="fr-FR"/>
                              </w:rPr>
                              <w:t>y_train</w:t>
                            </w:r>
                            <w:proofErr w:type="spellEnd"/>
                            <w:r w:rsidRPr="00E11238">
                              <w:rPr>
                                <w:rFonts w:ascii="Consolas" w:eastAsia="Times New Roman" w:hAnsi="Consolas" w:cs="Times New Roman"/>
                                <w:color w:val="538135" w:themeColor="accent6" w:themeShade="BF"/>
                                <w:sz w:val="21"/>
                                <w:szCs w:val="21"/>
                                <w:lang w:val="fr-FR"/>
                              </w:rPr>
                              <w:t>)</w:t>
                            </w:r>
                            <w:r w:rsidRPr="00E11238">
                              <w:rPr>
                                <w:rFonts w:ascii="Consolas" w:eastAsia="Times New Roman" w:hAnsi="Consolas" w:cs="Times New Roman"/>
                                <w:color w:val="000000"/>
                                <w:sz w:val="21"/>
                                <w:szCs w:val="21"/>
                                <w:lang w:val="fr-FR"/>
                              </w:rPr>
                              <w:t xml:space="preserve">, </w:t>
                            </w:r>
                            <w:proofErr w:type="spellStart"/>
                            <w:r w:rsidRPr="00E11238">
                              <w:rPr>
                                <w:rFonts w:ascii="Consolas" w:eastAsia="Times New Roman" w:hAnsi="Consolas" w:cs="Times New Roman"/>
                                <w:color w:val="000000"/>
                                <w:sz w:val="21"/>
                                <w:szCs w:val="21"/>
                                <w:lang w:val="fr-FR"/>
                              </w:rPr>
                              <w:t>preproc</w:t>
                            </w:r>
                            <w:proofErr w:type="spellEnd"/>
                            <w:r w:rsidRPr="00E11238">
                              <w:rPr>
                                <w:rFonts w:ascii="Consolas" w:eastAsia="Times New Roman" w:hAnsi="Consolas" w:cs="Times New Roman"/>
                                <w:color w:val="000000"/>
                                <w:sz w:val="21"/>
                                <w:szCs w:val="21"/>
                                <w:lang w:val="fr-FR"/>
                              </w:rPr>
                              <w:t>=</w:t>
                            </w:r>
                            <w:proofErr w:type="spellStart"/>
                            <w:r w:rsidRPr="00E11238">
                              <w:rPr>
                                <w:rFonts w:ascii="Consolas" w:eastAsia="Times New Roman" w:hAnsi="Consolas" w:cs="Times New Roman"/>
                                <w:color w:val="000000"/>
                                <w:sz w:val="21"/>
                                <w:szCs w:val="21"/>
                                <w:lang w:val="fr-FR"/>
                              </w:rPr>
                              <w:t>preproc</w:t>
                            </w:r>
                            <w:proofErr w:type="spellEnd"/>
                            <w:r w:rsidRPr="00E11238">
                              <w:rPr>
                                <w:rFonts w:ascii="Consolas" w:eastAsia="Times New Roman" w:hAnsi="Consolas" w:cs="Times New Roman"/>
                                <w:color w:val="2E74B5" w:themeColor="accent1" w:themeShade="BF"/>
                                <w:sz w:val="21"/>
                                <w:szCs w:val="21"/>
                                <w:lang w:val="fr-FR"/>
                              </w:rPr>
                              <w:t>)</w:t>
                            </w:r>
                          </w:p>
                          <w:p w:rsidR="00F17976" w:rsidRPr="00093C17" w:rsidRDefault="00F17976">
                            <w:pPr>
                              <w:rPr>
                                <w:lang w:val="fr-FR"/>
                              </w:rPr>
                            </w:pPr>
                          </w:p>
                          <w:p w:rsidR="00F17976" w:rsidRPr="0044170B" w:rsidRDefault="00F17976" w:rsidP="0044170B">
                            <w:pPr>
                              <w:pStyle w:val="Paragraphecode"/>
                              <w:jc w:val="left"/>
                              <w:rPr>
                                <w:lang w:val="fr-FR"/>
                              </w:rPr>
                            </w:pPr>
                            <w:r w:rsidRPr="0044170B">
                              <w:rPr>
                                <w:lang w:val="fr-FR"/>
                              </w:rPr>
                              <w:t xml:space="preserve">model = </w:t>
                            </w:r>
                            <w:proofErr w:type="spellStart"/>
                            <w:r w:rsidRPr="0044170B">
                              <w:rPr>
                                <w:lang w:val="fr-FR"/>
                              </w:rPr>
                              <w:t>text.text_</w:t>
                            </w:r>
                            <w:proofErr w:type="gramStart"/>
                            <w:r w:rsidRPr="0044170B">
                              <w:rPr>
                                <w:lang w:val="fr-FR"/>
                              </w:rPr>
                              <w:t>classifier</w:t>
                            </w:r>
                            <w:proofErr w:type="spellEnd"/>
                            <w:r w:rsidRPr="0044170B">
                              <w:rPr>
                                <w:lang w:val="fr-FR"/>
                              </w:rPr>
                              <w:t>(</w:t>
                            </w:r>
                            <w:proofErr w:type="gramEnd"/>
                            <w:r w:rsidRPr="0044170B">
                              <w:rPr>
                                <w:lang w:val="fr-FR"/>
                              </w:rPr>
                              <w:t>'</w:t>
                            </w:r>
                            <w:proofErr w:type="spellStart"/>
                            <w:r w:rsidRPr="0044170B">
                              <w:rPr>
                                <w:lang w:val="fr-FR"/>
                              </w:rPr>
                              <w:t>bert</w:t>
                            </w:r>
                            <w:proofErr w:type="spellEnd"/>
                            <w:r w:rsidRPr="0044170B">
                              <w:rPr>
                                <w:lang w:val="fr-FR"/>
                              </w:rPr>
                              <w:t>', (</w:t>
                            </w:r>
                            <w:proofErr w:type="spellStart"/>
                            <w:r w:rsidRPr="0044170B">
                              <w:rPr>
                                <w:lang w:val="fr-FR"/>
                              </w:rPr>
                              <w:t>x_train</w:t>
                            </w:r>
                            <w:proofErr w:type="spellEnd"/>
                            <w:r w:rsidRPr="0044170B">
                              <w:rPr>
                                <w:lang w:val="fr-FR"/>
                              </w:rPr>
                              <w:t xml:space="preserve">, </w:t>
                            </w:r>
                            <w:proofErr w:type="spellStart"/>
                            <w:r w:rsidRPr="0044170B">
                              <w:rPr>
                                <w:lang w:val="fr-FR"/>
                              </w:rPr>
                              <w:t>y_train</w:t>
                            </w:r>
                            <w:proofErr w:type="spellEnd"/>
                            <w:r w:rsidRPr="0044170B">
                              <w:rPr>
                                <w:lang w:val="fr-FR"/>
                              </w:rPr>
                              <w:t xml:space="preserve">), </w:t>
                            </w:r>
                            <w:proofErr w:type="spellStart"/>
                            <w:r w:rsidRPr="0044170B">
                              <w:rPr>
                                <w:lang w:val="fr-FR"/>
                              </w:rPr>
                              <w:t>preproc</w:t>
                            </w:r>
                            <w:proofErr w:type="spellEnd"/>
                            <w:r w:rsidRPr="0044170B">
                              <w:rPr>
                                <w:lang w:val="fr-FR"/>
                              </w:rPr>
                              <w:t>=</w:t>
                            </w:r>
                            <w:proofErr w:type="spellStart"/>
                            <w:r w:rsidRPr="0044170B">
                              <w:rPr>
                                <w:lang w:val="fr-FR"/>
                              </w:rPr>
                              <w:t>preproc</w:t>
                            </w:r>
                            <w:proofErr w:type="spellEnd"/>
                            <w:r w:rsidRPr="0044170B">
                              <w:rPr>
                                <w:lang w:val="fr-FR"/>
                              </w:rPr>
                              <w:t>)</w:t>
                            </w:r>
                          </w:p>
                          <w:p w:rsidR="00F17976" w:rsidRPr="0044170B" w:rsidRDefault="00F17976" w:rsidP="0044170B">
                            <w:pPr>
                              <w:pStyle w:val="Paragraphecode"/>
                              <w:jc w:val="left"/>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4FD66" id="Zone de texte 13" o:spid="_x0000_s1032" type="#_x0000_t202" style="position:absolute;left:0;text-align:left;margin-left:4.15pt;margin-top:14.6pt;width:454.7pt;height:4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" fillcolor="white [3201]" strokeweight=".5pt">
                <v:textbox>
                  <w:txbxContent>
                    <w:p w:rsidR="00F17976" w:rsidRPr="0044170B" w:rsidRDefault="00F17976" w:rsidP="0044170B">
                      <w:pPr>
                        <w:pStyle w:val="Paragraphecode"/>
                        <w:jc w:val="left"/>
                        <w:rPr>
                          <w:lang w:val="fr-FR"/>
                        </w:rPr>
                      </w:pPr>
                      <w:r w:rsidRPr="00E11238">
                        <w:rPr>
                          <w:rFonts w:ascii="Consolas" w:eastAsia="Times New Roman" w:hAnsi="Consolas" w:cs="Times New Roman"/>
                          <w:color w:val="000000"/>
                          <w:sz w:val="21"/>
                          <w:szCs w:val="21"/>
                          <w:lang w:val="fr-FR"/>
                        </w:rPr>
                        <w:t xml:space="preserve">model = </w:t>
                      </w:r>
                      <w:proofErr w:type="spellStart"/>
                      <w:r w:rsidRPr="00E11238">
                        <w:rPr>
                          <w:rFonts w:ascii="Consolas" w:eastAsia="Times New Roman" w:hAnsi="Consolas" w:cs="Times New Roman"/>
                          <w:color w:val="000000"/>
                          <w:sz w:val="21"/>
                          <w:szCs w:val="21"/>
                          <w:lang w:val="fr-FR"/>
                        </w:rPr>
                        <w:t>text.text_</w:t>
                      </w:r>
                      <w:proofErr w:type="gramStart"/>
                      <w:r w:rsidRPr="00E11238">
                        <w:rPr>
                          <w:rFonts w:ascii="Consolas" w:eastAsia="Times New Roman" w:hAnsi="Consolas" w:cs="Times New Roman"/>
                          <w:color w:val="000000"/>
                          <w:sz w:val="21"/>
                          <w:szCs w:val="21"/>
                          <w:lang w:val="fr-FR"/>
                        </w:rPr>
                        <w:t>classifier</w:t>
                      </w:r>
                      <w:proofErr w:type="spellEnd"/>
                      <w:r w:rsidRPr="00E11238">
                        <w:rPr>
                          <w:rFonts w:ascii="Consolas" w:eastAsia="Times New Roman" w:hAnsi="Consolas" w:cs="Times New Roman"/>
                          <w:color w:val="2E74B5" w:themeColor="accent1" w:themeShade="BF"/>
                          <w:sz w:val="21"/>
                          <w:szCs w:val="21"/>
                          <w:lang w:val="fr-FR"/>
                        </w:rPr>
                        <w:t>(</w:t>
                      </w:r>
                      <w:proofErr w:type="gramEnd"/>
                      <w:r w:rsidRPr="00E11238">
                        <w:rPr>
                          <w:rFonts w:ascii="Consolas" w:eastAsia="Times New Roman" w:hAnsi="Consolas" w:cs="Times New Roman"/>
                          <w:color w:val="000000"/>
                          <w:sz w:val="21"/>
                          <w:szCs w:val="21"/>
                          <w:lang w:val="fr-FR"/>
                        </w:rPr>
                        <w:t>'</w:t>
                      </w:r>
                      <w:proofErr w:type="spellStart"/>
                      <w:r w:rsidRPr="00E11238">
                        <w:rPr>
                          <w:rFonts w:ascii="Consolas" w:eastAsia="Times New Roman" w:hAnsi="Consolas" w:cs="Times New Roman"/>
                          <w:color w:val="000000"/>
                          <w:sz w:val="21"/>
                          <w:szCs w:val="21"/>
                          <w:lang w:val="fr-FR"/>
                        </w:rPr>
                        <w:t>bert</w:t>
                      </w:r>
                      <w:proofErr w:type="spellEnd"/>
                      <w:r w:rsidRPr="00E11238">
                        <w:rPr>
                          <w:rFonts w:ascii="Consolas" w:eastAsia="Times New Roman" w:hAnsi="Consolas" w:cs="Times New Roman"/>
                          <w:color w:val="000000"/>
                          <w:sz w:val="21"/>
                          <w:szCs w:val="21"/>
                          <w:lang w:val="fr-FR"/>
                        </w:rPr>
                        <w:t xml:space="preserve">', </w:t>
                      </w:r>
                      <w:r w:rsidRPr="00E11238">
                        <w:rPr>
                          <w:rFonts w:ascii="Consolas" w:eastAsia="Times New Roman" w:hAnsi="Consolas" w:cs="Times New Roman"/>
                          <w:color w:val="538135" w:themeColor="accent6" w:themeShade="BF"/>
                          <w:sz w:val="21"/>
                          <w:szCs w:val="21"/>
                          <w:lang w:val="fr-FR"/>
                        </w:rPr>
                        <w:t>(</w:t>
                      </w:r>
                      <w:proofErr w:type="spellStart"/>
                      <w:r w:rsidRPr="00E11238">
                        <w:rPr>
                          <w:rFonts w:ascii="Consolas" w:eastAsia="Times New Roman" w:hAnsi="Consolas" w:cs="Times New Roman"/>
                          <w:color w:val="000000"/>
                          <w:sz w:val="21"/>
                          <w:szCs w:val="21"/>
                          <w:lang w:val="fr-FR"/>
                        </w:rPr>
                        <w:t>x_train</w:t>
                      </w:r>
                      <w:proofErr w:type="spellEnd"/>
                      <w:r w:rsidRPr="00E11238">
                        <w:rPr>
                          <w:rFonts w:ascii="Consolas" w:eastAsia="Times New Roman" w:hAnsi="Consolas" w:cs="Times New Roman"/>
                          <w:color w:val="000000"/>
                          <w:sz w:val="21"/>
                          <w:szCs w:val="21"/>
                          <w:lang w:val="fr-FR"/>
                        </w:rPr>
                        <w:t xml:space="preserve">, </w:t>
                      </w:r>
                      <w:proofErr w:type="spellStart"/>
                      <w:r w:rsidRPr="00E11238">
                        <w:rPr>
                          <w:rFonts w:ascii="Consolas" w:eastAsia="Times New Roman" w:hAnsi="Consolas" w:cs="Times New Roman"/>
                          <w:color w:val="000000"/>
                          <w:sz w:val="21"/>
                          <w:szCs w:val="21"/>
                          <w:lang w:val="fr-FR"/>
                        </w:rPr>
                        <w:t>y_train</w:t>
                      </w:r>
                      <w:proofErr w:type="spellEnd"/>
                      <w:r w:rsidRPr="00E11238">
                        <w:rPr>
                          <w:rFonts w:ascii="Consolas" w:eastAsia="Times New Roman" w:hAnsi="Consolas" w:cs="Times New Roman"/>
                          <w:color w:val="538135" w:themeColor="accent6" w:themeShade="BF"/>
                          <w:sz w:val="21"/>
                          <w:szCs w:val="21"/>
                          <w:lang w:val="fr-FR"/>
                        </w:rPr>
                        <w:t>)</w:t>
                      </w:r>
                      <w:r w:rsidRPr="00E11238">
                        <w:rPr>
                          <w:rFonts w:ascii="Consolas" w:eastAsia="Times New Roman" w:hAnsi="Consolas" w:cs="Times New Roman"/>
                          <w:color w:val="000000"/>
                          <w:sz w:val="21"/>
                          <w:szCs w:val="21"/>
                          <w:lang w:val="fr-FR"/>
                        </w:rPr>
                        <w:t xml:space="preserve">, </w:t>
                      </w:r>
                      <w:proofErr w:type="spellStart"/>
                      <w:r w:rsidRPr="00E11238">
                        <w:rPr>
                          <w:rFonts w:ascii="Consolas" w:eastAsia="Times New Roman" w:hAnsi="Consolas" w:cs="Times New Roman"/>
                          <w:color w:val="000000"/>
                          <w:sz w:val="21"/>
                          <w:szCs w:val="21"/>
                          <w:lang w:val="fr-FR"/>
                        </w:rPr>
                        <w:t>preproc</w:t>
                      </w:r>
                      <w:proofErr w:type="spellEnd"/>
                      <w:r w:rsidRPr="00E11238">
                        <w:rPr>
                          <w:rFonts w:ascii="Consolas" w:eastAsia="Times New Roman" w:hAnsi="Consolas" w:cs="Times New Roman"/>
                          <w:color w:val="000000"/>
                          <w:sz w:val="21"/>
                          <w:szCs w:val="21"/>
                          <w:lang w:val="fr-FR"/>
                        </w:rPr>
                        <w:t>=</w:t>
                      </w:r>
                      <w:proofErr w:type="spellStart"/>
                      <w:r w:rsidRPr="00E11238">
                        <w:rPr>
                          <w:rFonts w:ascii="Consolas" w:eastAsia="Times New Roman" w:hAnsi="Consolas" w:cs="Times New Roman"/>
                          <w:color w:val="000000"/>
                          <w:sz w:val="21"/>
                          <w:szCs w:val="21"/>
                          <w:lang w:val="fr-FR"/>
                        </w:rPr>
                        <w:t>preproc</w:t>
                      </w:r>
                      <w:proofErr w:type="spellEnd"/>
                      <w:r w:rsidRPr="00E11238">
                        <w:rPr>
                          <w:rFonts w:ascii="Consolas" w:eastAsia="Times New Roman" w:hAnsi="Consolas" w:cs="Times New Roman"/>
                          <w:color w:val="2E74B5" w:themeColor="accent1" w:themeShade="BF"/>
                          <w:sz w:val="21"/>
                          <w:szCs w:val="21"/>
                          <w:lang w:val="fr-FR"/>
                        </w:rPr>
                        <w:t>)</w:t>
                      </w:r>
                    </w:p>
                    <w:p w:rsidR="00F17976" w:rsidRPr="00093C17" w:rsidRDefault="00F17976">
                      <w:pPr>
                        <w:rPr>
                          <w:lang w:val="fr-FR"/>
                        </w:rPr>
                      </w:pPr>
                    </w:p>
                    <w:p w:rsidR="00F17976" w:rsidRPr="0044170B" w:rsidRDefault="00F17976" w:rsidP="0044170B">
                      <w:pPr>
                        <w:pStyle w:val="Paragraphecode"/>
                        <w:jc w:val="left"/>
                        <w:rPr>
                          <w:lang w:val="fr-FR"/>
                        </w:rPr>
                      </w:pPr>
                      <w:r w:rsidRPr="0044170B">
                        <w:rPr>
                          <w:lang w:val="fr-FR"/>
                        </w:rPr>
                        <w:t xml:space="preserve">model = </w:t>
                      </w:r>
                      <w:proofErr w:type="spellStart"/>
                      <w:r w:rsidRPr="0044170B">
                        <w:rPr>
                          <w:lang w:val="fr-FR"/>
                        </w:rPr>
                        <w:t>text.text_</w:t>
                      </w:r>
                      <w:proofErr w:type="gramStart"/>
                      <w:r w:rsidRPr="0044170B">
                        <w:rPr>
                          <w:lang w:val="fr-FR"/>
                        </w:rPr>
                        <w:t>classifier</w:t>
                      </w:r>
                      <w:proofErr w:type="spellEnd"/>
                      <w:r w:rsidRPr="0044170B">
                        <w:rPr>
                          <w:lang w:val="fr-FR"/>
                        </w:rPr>
                        <w:t>(</w:t>
                      </w:r>
                      <w:proofErr w:type="gramEnd"/>
                      <w:r w:rsidRPr="0044170B">
                        <w:rPr>
                          <w:lang w:val="fr-FR"/>
                        </w:rPr>
                        <w:t>'</w:t>
                      </w:r>
                      <w:proofErr w:type="spellStart"/>
                      <w:r w:rsidRPr="0044170B">
                        <w:rPr>
                          <w:lang w:val="fr-FR"/>
                        </w:rPr>
                        <w:t>bert</w:t>
                      </w:r>
                      <w:proofErr w:type="spellEnd"/>
                      <w:r w:rsidRPr="0044170B">
                        <w:rPr>
                          <w:lang w:val="fr-FR"/>
                        </w:rPr>
                        <w:t>', (</w:t>
                      </w:r>
                      <w:proofErr w:type="spellStart"/>
                      <w:r w:rsidRPr="0044170B">
                        <w:rPr>
                          <w:lang w:val="fr-FR"/>
                        </w:rPr>
                        <w:t>x_train</w:t>
                      </w:r>
                      <w:proofErr w:type="spellEnd"/>
                      <w:r w:rsidRPr="0044170B">
                        <w:rPr>
                          <w:lang w:val="fr-FR"/>
                        </w:rPr>
                        <w:t xml:space="preserve">, </w:t>
                      </w:r>
                      <w:proofErr w:type="spellStart"/>
                      <w:r w:rsidRPr="0044170B">
                        <w:rPr>
                          <w:lang w:val="fr-FR"/>
                        </w:rPr>
                        <w:t>y_train</w:t>
                      </w:r>
                      <w:proofErr w:type="spellEnd"/>
                      <w:r w:rsidRPr="0044170B">
                        <w:rPr>
                          <w:lang w:val="fr-FR"/>
                        </w:rPr>
                        <w:t xml:space="preserve">), </w:t>
                      </w:r>
                      <w:proofErr w:type="spellStart"/>
                      <w:r w:rsidRPr="0044170B">
                        <w:rPr>
                          <w:lang w:val="fr-FR"/>
                        </w:rPr>
                        <w:t>preproc</w:t>
                      </w:r>
                      <w:proofErr w:type="spellEnd"/>
                      <w:r w:rsidRPr="0044170B">
                        <w:rPr>
                          <w:lang w:val="fr-FR"/>
                        </w:rPr>
                        <w:t>=</w:t>
                      </w:r>
                      <w:proofErr w:type="spellStart"/>
                      <w:r w:rsidRPr="0044170B">
                        <w:rPr>
                          <w:lang w:val="fr-FR"/>
                        </w:rPr>
                        <w:t>preproc</w:t>
                      </w:r>
                      <w:proofErr w:type="spellEnd"/>
                      <w:r w:rsidRPr="0044170B">
                        <w:rPr>
                          <w:lang w:val="fr-FR"/>
                        </w:rPr>
                        <w:t>)</w:t>
                      </w:r>
                    </w:p>
                    <w:p w:rsidR="00F17976" w:rsidRPr="0044170B" w:rsidRDefault="00F17976" w:rsidP="0044170B">
                      <w:pPr>
                        <w:pStyle w:val="Paragraphecode"/>
                        <w:jc w:val="left"/>
                        <w:rPr>
                          <w:lang w:val="fr-FR"/>
                        </w:rPr>
                      </w:pPr>
                    </w:p>
                  </w:txbxContent>
                </v:textbox>
              </v:shape>
            </w:pict>
          </mc:Fallback>
        </mc:AlternateContent>
      </w:r>
    </w:p>
    <w:p w:rsidR="005E11A6" w:rsidRDefault="005E11A6" w:rsidP="00F74CCE">
      <w:pPr>
        <w:rPr>
          <w:szCs w:val="24"/>
          <w:lang w:val="en-CA"/>
        </w:rPr>
      </w:pPr>
    </w:p>
    <w:p w:rsidR="009F4C24" w:rsidRDefault="00133877" w:rsidP="00133877">
      <w:pPr>
        <w:ind w:firstLine="0"/>
        <w:rPr>
          <w:szCs w:val="24"/>
          <w:lang w:val="en-CA"/>
        </w:rPr>
      </w:pPr>
      <w:r>
        <w:rPr>
          <w:noProof/>
        </w:rPr>
        <mc:AlternateContent>
          <mc:Choice Requires="wps">
            <w:drawing>
              <wp:anchor distT="0" distB="0" distL="114300" distR="114300" simplePos="0" relativeHeight="251704320" behindDoc="0" locked="0" layoutInCell="1" allowOverlap="1" wp14:anchorId="7AC9DD1E" wp14:editId="2D34BE5D">
                <wp:simplePos x="0" y="0"/>
                <wp:positionH relativeFrom="column">
                  <wp:posOffset>1395821</wp:posOffset>
                </wp:positionH>
                <wp:positionV relativeFrom="paragraph">
                  <wp:posOffset>64951</wp:posOffset>
                </wp:positionV>
                <wp:extent cx="3020785" cy="635"/>
                <wp:effectExtent l="0" t="0" r="8255" b="0"/>
                <wp:wrapNone/>
                <wp:docPr id="23" name="Zone de texte 23"/>
                <wp:cNvGraphicFramePr/>
                <a:graphic xmlns:a="http://schemas.openxmlformats.org/drawingml/2006/main">
                  <a:graphicData uri="http://schemas.microsoft.com/office/word/2010/wordprocessingShape">
                    <wps:wsp>
                      <wps:cNvSpPr txBox="1"/>
                      <wps:spPr>
                        <a:xfrm>
                          <a:off x="0" y="0"/>
                          <a:ext cx="3020785" cy="635"/>
                        </a:xfrm>
                        <a:prstGeom prst="rect">
                          <a:avLst/>
                        </a:prstGeom>
                        <a:solidFill>
                          <a:prstClr val="white"/>
                        </a:solidFill>
                        <a:ln>
                          <a:noFill/>
                        </a:ln>
                        <a:effectLst/>
                      </wps:spPr>
                      <wps:txbx>
                        <w:txbxContent>
                          <w:p w:rsidR="00645AF2" w:rsidRPr="00645AF2" w:rsidRDefault="00645AF2" w:rsidP="00645AF2">
                            <w:pPr>
                              <w:pStyle w:val="Lgende"/>
                              <w:rPr>
                                <w:noProof/>
                                <w:sz w:val="24"/>
                                <w:szCs w:val="21"/>
                              </w:rPr>
                            </w:pPr>
                            <w:bookmarkStart w:id="30" w:name="_Toc137854474"/>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6</w:t>
                            </w:r>
                            <w:r w:rsidR="005736E4">
                              <w:fldChar w:fldCharType="end"/>
                            </w:r>
                            <w:r>
                              <w:t xml:space="preserve"> </w:t>
                            </w:r>
                            <w:r w:rsidRPr="00645AF2">
                              <w:rPr>
                                <w:b w:val="0"/>
                                <w:bCs w:val="0"/>
                              </w:rPr>
                              <w:t>Build BERT model Python code.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C9DD1E" id="Zone de texte 23" o:spid="_x0000_s1033" type="#_x0000_t202" style="position:absolute;left:0;text-align:left;margin-left:109.9pt;margin-top:5.1pt;width:237.85pt;height:.0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" stroked="f">
                <v:textbox style="mso-fit-shape-to-text:t" inset="0,0,0,0">
                  <w:txbxContent>
                    <w:p w:rsidR="00645AF2" w:rsidRPr="00645AF2" w:rsidRDefault="00645AF2" w:rsidP="00645AF2">
                      <w:pPr>
                        <w:pStyle w:val="Lgende"/>
                        <w:rPr>
                          <w:noProof/>
                          <w:sz w:val="24"/>
                          <w:szCs w:val="21"/>
                        </w:rPr>
                      </w:pPr>
                      <w:bookmarkStart w:id="31" w:name="_Toc137854474"/>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6</w:t>
                      </w:r>
                      <w:r w:rsidR="005736E4">
                        <w:fldChar w:fldCharType="end"/>
                      </w:r>
                      <w:r>
                        <w:t xml:space="preserve"> </w:t>
                      </w:r>
                      <w:r w:rsidRPr="00645AF2">
                        <w:rPr>
                          <w:b w:val="0"/>
                          <w:bCs w:val="0"/>
                        </w:rPr>
                        <w:t>Build BERT model Python code.</w:t>
                      </w:r>
                      <w:bookmarkEnd w:id="31"/>
                    </w:p>
                  </w:txbxContent>
                </v:textbox>
              </v:shape>
            </w:pict>
          </mc:Fallback>
        </mc:AlternateContent>
      </w:r>
    </w:p>
    <w:p w:rsidR="00133877" w:rsidRDefault="00133877" w:rsidP="00133877">
      <w:pPr>
        <w:ind w:firstLine="0"/>
        <w:rPr>
          <w:szCs w:val="24"/>
          <w:lang w:val="en-CA"/>
        </w:rPr>
      </w:pPr>
    </w:p>
    <w:p w:rsidR="006B77AB" w:rsidRPr="006B77AB" w:rsidRDefault="006B77AB" w:rsidP="00A84824">
      <w:pPr>
        <w:rPr>
          <w:szCs w:val="24"/>
          <w:lang w:val="en-CA"/>
        </w:rPr>
      </w:pPr>
      <w:r w:rsidRPr="006B77AB">
        <w:rPr>
          <w:szCs w:val="24"/>
          <w:lang w:val="en-CA"/>
        </w:rPr>
        <w:t xml:space="preserve">In this code line, a BERT model </w:t>
      </w:r>
      <w:proofErr w:type="gramStart"/>
      <w:r w:rsidRPr="006B77AB">
        <w:rPr>
          <w:szCs w:val="24"/>
          <w:lang w:val="en-CA"/>
        </w:rPr>
        <w:t>is being built</w:t>
      </w:r>
      <w:proofErr w:type="gramEnd"/>
      <w:r w:rsidRPr="006B77AB">
        <w:rPr>
          <w:szCs w:val="24"/>
          <w:lang w:val="en-CA"/>
        </w:rPr>
        <w:t xml:space="preserve"> using the </w:t>
      </w:r>
      <w:proofErr w:type="spellStart"/>
      <w:r w:rsidRPr="006B77AB">
        <w:rPr>
          <w:szCs w:val="24"/>
          <w:lang w:val="en-CA"/>
        </w:rPr>
        <w:t>text_classifier</w:t>
      </w:r>
      <w:proofErr w:type="spellEnd"/>
      <w:r w:rsidRPr="006B77AB">
        <w:rPr>
          <w:szCs w:val="24"/>
          <w:lang w:val="en-CA"/>
        </w:rPr>
        <w:t xml:space="preserve"> function from the </w:t>
      </w:r>
      <w:proofErr w:type="spellStart"/>
      <w:r w:rsidRPr="006B77AB">
        <w:rPr>
          <w:szCs w:val="24"/>
          <w:lang w:val="en-CA"/>
        </w:rPr>
        <w:t>ktrain</w:t>
      </w:r>
      <w:proofErr w:type="spellEnd"/>
      <w:r w:rsidRPr="006B77AB">
        <w:rPr>
          <w:szCs w:val="24"/>
          <w:lang w:val="en-CA"/>
        </w:rPr>
        <w:t xml:space="preserve"> library. This function takes the name of the model as the</w:t>
      </w:r>
      <w:r w:rsidR="00E11238">
        <w:rPr>
          <w:szCs w:val="24"/>
          <w:lang w:val="en-CA"/>
        </w:rPr>
        <w:t xml:space="preserve"> first argument (in this case, “</w:t>
      </w:r>
      <w:proofErr w:type="spellStart"/>
      <w:r w:rsidRPr="006B77AB">
        <w:rPr>
          <w:szCs w:val="24"/>
          <w:lang w:val="en-CA"/>
        </w:rPr>
        <w:t>bert</w:t>
      </w:r>
      <w:proofErr w:type="spellEnd"/>
      <w:r w:rsidR="00E11238">
        <w:rPr>
          <w:szCs w:val="24"/>
          <w:lang w:val="en-CA"/>
        </w:rPr>
        <w:t>”</w:t>
      </w:r>
      <w:r w:rsidRPr="006B77AB">
        <w:rPr>
          <w:szCs w:val="24"/>
          <w:lang w:val="en-CA"/>
        </w:rPr>
        <w:t>), the t</w:t>
      </w:r>
      <w:r w:rsidR="00E803AB">
        <w:rPr>
          <w:szCs w:val="24"/>
          <w:lang w:val="en-CA"/>
        </w:rPr>
        <w:t>raining data (</w:t>
      </w:r>
      <w:proofErr w:type="spellStart"/>
      <w:r w:rsidR="00E803AB">
        <w:rPr>
          <w:szCs w:val="24"/>
          <w:lang w:val="en-CA"/>
        </w:rPr>
        <w:t>x_train</w:t>
      </w:r>
      <w:proofErr w:type="spellEnd"/>
      <w:r w:rsidR="00E803AB">
        <w:rPr>
          <w:szCs w:val="24"/>
          <w:lang w:val="en-CA"/>
        </w:rPr>
        <w:t xml:space="preserve">, </w:t>
      </w:r>
      <w:proofErr w:type="spellStart"/>
      <w:r w:rsidR="00E803AB">
        <w:rPr>
          <w:szCs w:val="24"/>
          <w:lang w:val="en-CA"/>
        </w:rPr>
        <w:t>y_train</w:t>
      </w:r>
      <w:proofErr w:type="spellEnd"/>
      <w:r w:rsidR="00E803AB">
        <w:rPr>
          <w:szCs w:val="24"/>
          <w:lang w:val="en-CA"/>
        </w:rPr>
        <w:t>),</w:t>
      </w:r>
      <w:r w:rsidRPr="006B77AB">
        <w:rPr>
          <w:szCs w:val="24"/>
          <w:lang w:val="en-CA"/>
        </w:rPr>
        <w:t xml:space="preserve"> and the preprocessing object </w:t>
      </w:r>
      <w:r w:rsidR="00E11238">
        <w:rPr>
          <w:szCs w:val="24"/>
          <w:lang w:val="en-CA"/>
        </w:rPr>
        <w:t>“</w:t>
      </w:r>
      <w:proofErr w:type="spellStart"/>
      <w:r w:rsidRPr="006B77AB">
        <w:rPr>
          <w:szCs w:val="24"/>
          <w:lang w:val="en-CA"/>
        </w:rPr>
        <w:t>preproc</w:t>
      </w:r>
      <w:proofErr w:type="spellEnd"/>
      <w:r w:rsidR="00E11238">
        <w:rPr>
          <w:szCs w:val="24"/>
          <w:lang w:val="en-CA"/>
        </w:rPr>
        <w:t>”</w:t>
      </w:r>
      <w:r w:rsidRPr="006B77AB">
        <w:rPr>
          <w:szCs w:val="24"/>
          <w:lang w:val="en-CA"/>
        </w:rPr>
        <w:t xml:space="preserve"> as input.</w:t>
      </w:r>
    </w:p>
    <w:p w:rsidR="006B77AB" w:rsidRDefault="00AF5C3D" w:rsidP="00AF5C3D">
      <w:pPr>
        <w:pStyle w:val="Titre3"/>
        <w:rPr>
          <w:lang w:val="en-CA"/>
        </w:rPr>
      </w:pPr>
      <w:bookmarkStart w:id="32" w:name="_Toc137854461"/>
      <w:r w:rsidRPr="00AF5C3D">
        <w:rPr>
          <w:lang w:val="en-CA"/>
        </w:rPr>
        <w:t>Fine-tuning</w:t>
      </w:r>
      <w:r w:rsidR="00756339">
        <w:rPr>
          <w:lang w:val="en-CA"/>
        </w:rPr>
        <w:t xml:space="preserve"> </w:t>
      </w:r>
      <w:r w:rsidR="005137FE">
        <w:rPr>
          <w:lang w:val="en-CA"/>
        </w:rPr>
        <w:t xml:space="preserve">the </w:t>
      </w:r>
      <w:r w:rsidR="00756339">
        <w:rPr>
          <w:lang w:val="en-CA"/>
        </w:rPr>
        <w:t>BERT model</w:t>
      </w:r>
      <w:bookmarkEnd w:id="32"/>
    </w:p>
    <w:p w:rsidR="00E84AA7" w:rsidRDefault="005E11A6" w:rsidP="00CB0C17">
      <w:pPr>
        <w:rPr>
          <w:szCs w:val="24"/>
          <w:lang w:val="en-CA"/>
        </w:rPr>
      </w:pPr>
      <w:r w:rsidRPr="00FB73E2">
        <w:rPr>
          <w:noProof/>
        </w:rPr>
        <mc:AlternateContent>
          <mc:Choice Requires="wps">
            <w:drawing>
              <wp:anchor distT="0" distB="0" distL="114300" distR="114300" simplePos="0" relativeHeight="251682816" behindDoc="0" locked="0" layoutInCell="1" allowOverlap="1" wp14:anchorId="52FA7C58" wp14:editId="6E812145">
                <wp:simplePos x="0" y="0"/>
                <wp:positionH relativeFrom="column">
                  <wp:posOffset>188595</wp:posOffset>
                </wp:positionH>
                <wp:positionV relativeFrom="paragraph">
                  <wp:posOffset>143329</wp:posOffset>
                </wp:positionV>
                <wp:extent cx="5426015" cy="1861457"/>
                <wp:effectExtent l="0" t="0" r="22860" b="24765"/>
                <wp:wrapNone/>
                <wp:docPr id="14" name="Zone de texte 14"/>
                <wp:cNvGraphicFramePr/>
                <a:graphic xmlns:a="http://schemas.openxmlformats.org/drawingml/2006/main">
                  <a:graphicData uri="http://schemas.microsoft.com/office/word/2010/wordprocessingShape">
                    <wps:wsp>
                      <wps:cNvSpPr txBox="1"/>
                      <wps:spPr>
                        <a:xfrm>
                          <a:off x="0" y="0"/>
                          <a:ext cx="5426015" cy="18614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976" w:rsidRPr="003D60E2" w:rsidRDefault="00F17976" w:rsidP="003D60E2">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3D60E2">
                              <w:rPr>
                                <w:rFonts w:ascii="Consolas" w:eastAsia="Times New Roman" w:hAnsi="Consolas" w:cs="Times New Roman"/>
                                <w:color w:val="000000"/>
                                <w:sz w:val="21"/>
                              </w:rPr>
                              <w:t>learner</w:t>
                            </w:r>
                            <w:proofErr w:type="gramEnd"/>
                            <w:r w:rsidRPr="003D60E2">
                              <w:rPr>
                                <w:rFonts w:ascii="Consolas" w:eastAsia="Times New Roman" w:hAnsi="Consolas" w:cs="Times New Roman"/>
                                <w:color w:val="000000"/>
                                <w:sz w:val="21"/>
                              </w:rPr>
                              <w:t xml:space="preserve"> = </w:t>
                            </w:r>
                            <w:proofErr w:type="spellStart"/>
                            <w:r w:rsidRPr="003D60E2">
                              <w:rPr>
                                <w:rFonts w:ascii="Consolas" w:eastAsia="Times New Roman" w:hAnsi="Consolas" w:cs="Times New Roman"/>
                                <w:color w:val="000000"/>
                                <w:sz w:val="21"/>
                              </w:rPr>
                              <w:t>ktrain.get_learner</w:t>
                            </w:r>
                            <w:proofErr w:type="spellEnd"/>
                            <w:r w:rsidRPr="003D60E2">
                              <w:rPr>
                                <w:rFonts w:ascii="Consolas" w:eastAsia="Times New Roman" w:hAnsi="Consolas" w:cs="Times New Roman"/>
                                <w:color w:val="2E74B5" w:themeColor="accent1" w:themeShade="BF"/>
                                <w:sz w:val="21"/>
                              </w:rPr>
                              <w:t>(</w:t>
                            </w:r>
                            <w:r w:rsidRPr="003D60E2">
                              <w:rPr>
                                <w:rFonts w:ascii="Consolas" w:eastAsia="Times New Roman" w:hAnsi="Consolas" w:cs="Times New Roman"/>
                                <w:color w:val="000000"/>
                                <w:sz w:val="21"/>
                              </w:rPr>
                              <w:t>model=model,</w:t>
                            </w:r>
                            <w:r>
                              <w:rPr>
                                <w:rFonts w:ascii="Consolas" w:eastAsia="Times New Roman" w:hAnsi="Consolas" w:cs="Times New Roman"/>
                                <w:color w:val="000000"/>
                                <w:sz w:val="21"/>
                              </w:rPr>
                              <w:br/>
                            </w:r>
                          </w:p>
                          <w:p w:rsidR="00F17976" w:rsidRPr="003D60E2" w:rsidRDefault="00F17976" w:rsidP="003D60E2">
                            <w:pPr>
                              <w:shd w:val="clear" w:color="auto" w:fill="FFFFFF"/>
                              <w:spacing w:before="0" w:after="0" w:line="285" w:lineRule="atLeast"/>
                              <w:ind w:firstLine="0"/>
                              <w:jc w:val="left"/>
                              <w:rPr>
                                <w:rFonts w:ascii="Consolas" w:eastAsia="Times New Roman" w:hAnsi="Consolas" w:cs="Times New Roman"/>
                                <w:color w:val="000000"/>
                                <w:sz w:val="21"/>
                                <w:lang w:val="fr-FR"/>
                              </w:rPr>
                            </w:pPr>
                            <w:r w:rsidRPr="003D60E2">
                              <w:rPr>
                                <w:rFonts w:ascii="Consolas" w:eastAsia="Times New Roman" w:hAnsi="Consolas" w:cs="Times New Roman"/>
                                <w:color w:val="000000"/>
                                <w:sz w:val="21"/>
                              </w:rPr>
                              <w:t>                             </w:t>
                            </w:r>
                            <w:proofErr w:type="spellStart"/>
                            <w:r w:rsidRPr="003D60E2">
                              <w:rPr>
                                <w:rFonts w:ascii="Consolas" w:eastAsia="Times New Roman" w:hAnsi="Consolas" w:cs="Times New Roman"/>
                                <w:color w:val="000000"/>
                                <w:sz w:val="21"/>
                                <w:lang w:val="fr-FR"/>
                              </w:rPr>
                              <w:t>train_data</w:t>
                            </w:r>
                            <w:proofErr w:type="spellEnd"/>
                            <w:proofErr w:type="gramStart"/>
                            <w:r w:rsidRPr="003D60E2">
                              <w:rPr>
                                <w:rFonts w:ascii="Consolas" w:eastAsia="Times New Roman" w:hAnsi="Consolas" w:cs="Times New Roman"/>
                                <w:color w:val="000000"/>
                                <w:sz w:val="21"/>
                                <w:lang w:val="fr-FR"/>
                              </w:rPr>
                              <w:t>=</w:t>
                            </w:r>
                            <w:r w:rsidRPr="003D60E2">
                              <w:rPr>
                                <w:rFonts w:ascii="Consolas" w:eastAsia="Times New Roman" w:hAnsi="Consolas" w:cs="Times New Roman"/>
                                <w:color w:val="538135" w:themeColor="accent6" w:themeShade="BF"/>
                                <w:sz w:val="21"/>
                                <w:lang w:val="fr-FR"/>
                              </w:rPr>
                              <w:t>(</w:t>
                            </w:r>
                            <w:proofErr w:type="spellStart"/>
                            <w:proofErr w:type="gramEnd"/>
                            <w:r w:rsidRPr="003D60E2">
                              <w:rPr>
                                <w:rFonts w:ascii="Consolas" w:eastAsia="Times New Roman" w:hAnsi="Consolas" w:cs="Times New Roman"/>
                                <w:color w:val="000000"/>
                                <w:sz w:val="21"/>
                                <w:lang w:val="fr-FR"/>
                              </w:rPr>
                              <w:t>x_train</w:t>
                            </w:r>
                            <w:proofErr w:type="spellEnd"/>
                            <w:r w:rsidRPr="003D60E2">
                              <w:rPr>
                                <w:rFonts w:ascii="Consolas" w:eastAsia="Times New Roman" w:hAnsi="Consolas" w:cs="Times New Roman"/>
                                <w:color w:val="000000"/>
                                <w:sz w:val="21"/>
                                <w:lang w:val="fr-FR"/>
                              </w:rPr>
                              <w:t xml:space="preserve">, </w:t>
                            </w:r>
                            <w:proofErr w:type="spellStart"/>
                            <w:r w:rsidRPr="003D60E2">
                              <w:rPr>
                                <w:rFonts w:ascii="Consolas" w:eastAsia="Times New Roman" w:hAnsi="Consolas" w:cs="Times New Roman"/>
                                <w:color w:val="000000"/>
                                <w:sz w:val="21"/>
                                <w:lang w:val="fr-FR"/>
                              </w:rPr>
                              <w:t>y_train</w:t>
                            </w:r>
                            <w:proofErr w:type="spellEnd"/>
                            <w:r w:rsidRPr="003D60E2">
                              <w:rPr>
                                <w:rFonts w:ascii="Consolas" w:eastAsia="Times New Roman" w:hAnsi="Consolas" w:cs="Times New Roman"/>
                                <w:color w:val="538135" w:themeColor="accent6" w:themeShade="BF"/>
                                <w:sz w:val="21"/>
                                <w:lang w:val="fr-FR"/>
                              </w:rPr>
                              <w:t>)</w:t>
                            </w:r>
                            <w:r w:rsidRPr="003D60E2">
                              <w:rPr>
                                <w:rFonts w:ascii="Consolas" w:eastAsia="Times New Roman" w:hAnsi="Consolas" w:cs="Times New Roman"/>
                                <w:color w:val="000000"/>
                                <w:sz w:val="21"/>
                                <w:lang w:val="fr-FR"/>
                              </w:rPr>
                              <w:t>,</w:t>
                            </w:r>
                            <w:r>
                              <w:rPr>
                                <w:rFonts w:ascii="Consolas" w:eastAsia="Times New Roman" w:hAnsi="Consolas" w:cs="Times New Roman"/>
                                <w:color w:val="000000"/>
                                <w:sz w:val="21"/>
                                <w:lang w:val="fr-FR"/>
                              </w:rPr>
                              <w:br/>
                            </w:r>
                          </w:p>
                          <w:p w:rsidR="00F17976" w:rsidRPr="003D60E2" w:rsidRDefault="00F17976" w:rsidP="003D60E2">
                            <w:pPr>
                              <w:shd w:val="clear" w:color="auto" w:fill="FFFFFF"/>
                              <w:spacing w:before="0" w:after="0" w:line="285" w:lineRule="atLeast"/>
                              <w:ind w:firstLine="0"/>
                              <w:jc w:val="left"/>
                              <w:rPr>
                                <w:rFonts w:ascii="Consolas" w:eastAsia="Times New Roman" w:hAnsi="Consolas" w:cs="Times New Roman"/>
                                <w:color w:val="000000"/>
                                <w:sz w:val="21"/>
                              </w:rPr>
                            </w:pPr>
                            <w:r w:rsidRPr="003D60E2">
                              <w:rPr>
                                <w:rFonts w:ascii="Consolas" w:eastAsia="Times New Roman" w:hAnsi="Consolas" w:cs="Times New Roman"/>
                                <w:color w:val="000000"/>
                                <w:sz w:val="21"/>
                                <w:lang w:val="fr-FR"/>
                              </w:rPr>
                              <w:t>                             </w:t>
                            </w:r>
                            <w:proofErr w:type="spellStart"/>
                            <w:r w:rsidRPr="003D60E2">
                              <w:rPr>
                                <w:rFonts w:ascii="Consolas" w:eastAsia="Times New Roman" w:hAnsi="Consolas" w:cs="Times New Roman"/>
                                <w:color w:val="000000"/>
                                <w:sz w:val="21"/>
                              </w:rPr>
                              <w:t>val_data</w:t>
                            </w:r>
                            <w:proofErr w:type="spellEnd"/>
                            <w:proofErr w:type="gramStart"/>
                            <w:r w:rsidRPr="003D60E2">
                              <w:rPr>
                                <w:rFonts w:ascii="Consolas" w:eastAsia="Times New Roman" w:hAnsi="Consolas" w:cs="Times New Roman"/>
                                <w:color w:val="000000"/>
                                <w:sz w:val="21"/>
                              </w:rPr>
                              <w:t>=</w:t>
                            </w:r>
                            <w:r w:rsidRPr="003D60E2">
                              <w:rPr>
                                <w:rFonts w:ascii="Consolas" w:eastAsia="Times New Roman" w:hAnsi="Consolas" w:cs="Times New Roman"/>
                                <w:color w:val="538135" w:themeColor="accent6" w:themeShade="BF"/>
                                <w:sz w:val="21"/>
                              </w:rPr>
                              <w:t>(</w:t>
                            </w:r>
                            <w:proofErr w:type="spellStart"/>
                            <w:proofErr w:type="gramEnd"/>
                            <w:r w:rsidRPr="003D60E2">
                              <w:rPr>
                                <w:rFonts w:ascii="Consolas" w:eastAsia="Times New Roman" w:hAnsi="Consolas" w:cs="Times New Roman"/>
                                <w:color w:val="000000"/>
                                <w:sz w:val="21"/>
                              </w:rPr>
                              <w:t>x_test</w:t>
                            </w:r>
                            <w:proofErr w:type="spellEnd"/>
                            <w:r w:rsidRPr="003D60E2">
                              <w:rPr>
                                <w:rFonts w:ascii="Consolas" w:eastAsia="Times New Roman" w:hAnsi="Consolas" w:cs="Times New Roman"/>
                                <w:color w:val="000000"/>
                                <w:sz w:val="21"/>
                              </w:rPr>
                              <w:t xml:space="preserve">, </w:t>
                            </w:r>
                            <w:proofErr w:type="spellStart"/>
                            <w:r w:rsidRPr="003D60E2">
                              <w:rPr>
                                <w:rFonts w:ascii="Consolas" w:eastAsia="Times New Roman" w:hAnsi="Consolas" w:cs="Times New Roman"/>
                                <w:color w:val="000000"/>
                                <w:sz w:val="21"/>
                              </w:rPr>
                              <w:t>y_test</w:t>
                            </w:r>
                            <w:proofErr w:type="spellEnd"/>
                            <w:r w:rsidRPr="003D60E2">
                              <w:rPr>
                                <w:rFonts w:ascii="Consolas" w:eastAsia="Times New Roman" w:hAnsi="Consolas" w:cs="Times New Roman"/>
                                <w:color w:val="538135" w:themeColor="accent6" w:themeShade="BF"/>
                                <w:sz w:val="21"/>
                              </w:rPr>
                              <w:t>)</w:t>
                            </w:r>
                            <w:r w:rsidRPr="003D60E2">
                              <w:rPr>
                                <w:rFonts w:ascii="Consolas" w:eastAsia="Times New Roman" w:hAnsi="Consolas" w:cs="Times New Roman"/>
                                <w:color w:val="000000"/>
                                <w:sz w:val="21"/>
                              </w:rPr>
                              <w:t>,</w:t>
                            </w:r>
                            <w:r>
                              <w:rPr>
                                <w:rFonts w:ascii="Consolas" w:eastAsia="Times New Roman" w:hAnsi="Consolas" w:cs="Times New Roman"/>
                                <w:color w:val="000000"/>
                                <w:sz w:val="21"/>
                              </w:rPr>
                              <w:br/>
                            </w:r>
                          </w:p>
                          <w:p w:rsidR="00F17976" w:rsidRPr="003D60E2" w:rsidRDefault="00F17976" w:rsidP="003D60E2">
                            <w:pPr>
                              <w:shd w:val="clear" w:color="auto" w:fill="FFFFFF"/>
                              <w:spacing w:before="0" w:after="0" w:line="285" w:lineRule="atLeast"/>
                              <w:ind w:firstLine="0"/>
                              <w:jc w:val="left"/>
                              <w:rPr>
                                <w:rFonts w:ascii="Consolas" w:eastAsia="Times New Roman" w:hAnsi="Consolas" w:cs="Times New Roman"/>
                                <w:color w:val="000000"/>
                                <w:sz w:val="21"/>
                              </w:rPr>
                            </w:pPr>
                            <w:r w:rsidRPr="003D60E2">
                              <w:rPr>
                                <w:rFonts w:ascii="Consolas" w:eastAsia="Times New Roman" w:hAnsi="Consolas" w:cs="Times New Roman"/>
                                <w:color w:val="000000"/>
                                <w:sz w:val="21"/>
                              </w:rPr>
                              <w:t>                             </w:t>
                            </w:r>
                            <w:proofErr w:type="spellStart"/>
                            <w:r w:rsidRPr="003D60E2">
                              <w:rPr>
                                <w:rFonts w:ascii="Consolas" w:eastAsia="Times New Roman" w:hAnsi="Consolas" w:cs="Times New Roman"/>
                                <w:color w:val="000000"/>
                                <w:sz w:val="21"/>
                              </w:rPr>
                              <w:t>batch_size</w:t>
                            </w:r>
                            <w:proofErr w:type="spellEnd"/>
                            <w:r w:rsidRPr="003D60E2">
                              <w:rPr>
                                <w:rFonts w:ascii="Consolas" w:eastAsia="Times New Roman" w:hAnsi="Consolas" w:cs="Times New Roman"/>
                                <w:color w:val="000000"/>
                                <w:sz w:val="21"/>
                              </w:rPr>
                              <w:t>=</w:t>
                            </w:r>
                            <w:r w:rsidRPr="003D60E2">
                              <w:rPr>
                                <w:rFonts w:ascii="Consolas" w:eastAsia="Times New Roman" w:hAnsi="Consolas" w:cs="Times New Roman"/>
                                <w:color w:val="098658"/>
                                <w:sz w:val="21"/>
                              </w:rPr>
                              <w:t>32</w:t>
                            </w:r>
                            <w:r w:rsidRPr="003D60E2">
                              <w:rPr>
                                <w:rFonts w:ascii="Consolas" w:eastAsia="Times New Roman" w:hAnsi="Consolas" w:cs="Times New Roman"/>
                                <w:color w:val="2E74B5" w:themeColor="accent1" w:themeShade="BF"/>
                                <w:sz w:val="21"/>
                              </w:rPr>
                              <w:t>)</w:t>
                            </w:r>
                            <w:r>
                              <w:rPr>
                                <w:rFonts w:ascii="Consolas" w:eastAsia="Times New Roman" w:hAnsi="Consolas" w:cs="Times New Roman"/>
                                <w:color w:val="2E74B5" w:themeColor="accent1" w:themeShade="BF"/>
                                <w:sz w:val="21"/>
                              </w:rPr>
                              <w:br/>
                            </w:r>
                          </w:p>
                          <w:p w:rsidR="00F17976" w:rsidRPr="003D60E2" w:rsidRDefault="00F17976" w:rsidP="003D60E2">
                            <w:pPr>
                              <w:shd w:val="clear" w:color="auto" w:fill="FFFFFF"/>
                              <w:spacing w:before="0" w:after="0" w:line="285" w:lineRule="atLeast"/>
                              <w:ind w:firstLine="0"/>
                              <w:jc w:val="left"/>
                              <w:rPr>
                                <w:rFonts w:ascii="Consolas" w:eastAsia="Times New Roman" w:hAnsi="Consolas" w:cs="Times New Roman"/>
                                <w:color w:val="000000"/>
                                <w:sz w:val="21"/>
                              </w:rPr>
                            </w:pPr>
                            <w:proofErr w:type="spellStart"/>
                            <w:r w:rsidRPr="003D60E2">
                              <w:rPr>
                                <w:rFonts w:ascii="Consolas" w:eastAsia="Times New Roman" w:hAnsi="Consolas" w:cs="Times New Roman"/>
                                <w:color w:val="000000"/>
                                <w:sz w:val="21"/>
                              </w:rPr>
                              <w:t>learner.fit_</w:t>
                            </w:r>
                            <w:proofErr w:type="gramStart"/>
                            <w:r w:rsidRPr="003D60E2">
                              <w:rPr>
                                <w:rFonts w:ascii="Consolas" w:eastAsia="Times New Roman" w:hAnsi="Consolas" w:cs="Times New Roman"/>
                                <w:color w:val="000000"/>
                                <w:sz w:val="21"/>
                              </w:rPr>
                              <w:t>onecycle</w:t>
                            </w:r>
                            <w:proofErr w:type="spellEnd"/>
                            <w:r w:rsidRPr="003D60E2">
                              <w:rPr>
                                <w:rFonts w:ascii="Consolas" w:eastAsia="Times New Roman" w:hAnsi="Consolas" w:cs="Times New Roman"/>
                                <w:color w:val="2E74B5" w:themeColor="accent1" w:themeShade="BF"/>
                                <w:sz w:val="21"/>
                              </w:rPr>
                              <w:t>(</w:t>
                            </w:r>
                            <w:proofErr w:type="spellStart"/>
                            <w:proofErr w:type="gramEnd"/>
                            <w:r w:rsidRPr="003D60E2">
                              <w:rPr>
                                <w:rFonts w:ascii="Consolas" w:eastAsia="Times New Roman" w:hAnsi="Consolas" w:cs="Times New Roman"/>
                                <w:color w:val="000000"/>
                                <w:sz w:val="21"/>
                              </w:rPr>
                              <w:t>lr</w:t>
                            </w:r>
                            <w:proofErr w:type="spellEnd"/>
                            <w:r w:rsidRPr="003D60E2">
                              <w:rPr>
                                <w:rFonts w:ascii="Consolas" w:eastAsia="Times New Roman" w:hAnsi="Consolas" w:cs="Times New Roman"/>
                                <w:color w:val="000000"/>
                                <w:sz w:val="21"/>
                              </w:rPr>
                              <w:t>=</w:t>
                            </w:r>
                            <w:r w:rsidRPr="003D60E2">
                              <w:rPr>
                                <w:rFonts w:ascii="Consolas" w:eastAsia="Times New Roman" w:hAnsi="Consolas" w:cs="Times New Roman"/>
                                <w:color w:val="098658"/>
                                <w:sz w:val="21"/>
                              </w:rPr>
                              <w:t>2e-5</w:t>
                            </w:r>
                            <w:r w:rsidRPr="003D60E2">
                              <w:rPr>
                                <w:rFonts w:ascii="Consolas" w:eastAsia="Times New Roman" w:hAnsi="Consolas" w:cs="Times New Roman"/>
                                <w:color w:val="000000"/>
                                <w:sz w:val="21"/>
                              </w:rPr>
                              <w:t>, epochs=</w:t>
                            </w:r>
                            <w:r w:rsidRPr="003D60E2">
                              <w:rPr>
                                <w:rFonts w:ascii="Consolas" w:eastAsia="Times New Roman" w:hAnsi="Consolas" w:cs="Times New Roman"/>
                                <w:color w:val="098658"/>
                                <w:sz w:val="21"/>
                              </w:rPr>
                              <w:t>4</w:t>
                            </w:r>
                            <w:r w:rsidRPr="003D60E2">
                              <w:rPr>
                                <w:rFonts w:ascii="Consolas" w:eastAsia="Times New Roman" w:hAnsi="Consolas" w:cs="Times New Roman"/>
                                <w:color w:val="2E74B5" w:themeColor="accent1" w:themeShade="BF"/>
                                <w:sz w:val="21"/>
                              </w:rPr>
                              <w:t>)</w:t>
                            </w:r>
                          </w:p>
                          <w:p w:rsidR="00F17976" w:rsidRDefault="00F17976"/>
                          <w:p w:rsidR="00F17976" w:rsidRPr="005E11A6" w:rsidRDefault="00F17976" w:rsidP="005E11A6">
                            <w:pPr>
                              <w:pStyle w:val="Paragraphecode"/>
                              <w:jc w:val="left"/>
                            </w:pPr>
                            <w:proofErr w:type="gramStart"/>
                            <w:r w:rsidRPr="005E11A6">
                              <w:t>learner</w:t>
                            </w:r>
                            <w:proofErr w:type="gramEnd"/>
                            <w:r w:rsidRPr="005E11A6">
                              <w:t xml:space="preserve"> = </w:t>
                            </w:r>
                            <w:proofErr w:type="spellStart"/>
                            <w:r w:rsidRPr="0030505B">
                              <w:rPr>
                                <w:b/>
                                <w:bCs/>
                              </w:rPr>
                              <w:t>ktrain</w:t>
                            </w:r>
                            <w:r w:rsidRPr="005E11A6">
                              <w:t>.get_learner</w:t>
                            </w:r>
                            <w:proofErr w:type="spellEnd"/>
                            <w:r w:rsidRPr="005E11A6">
                              <w:t>(model=model,</w:t>
                            </w:r>
                          </w:p>
                          <w:p w:rsidR="00F17976" w:rsidRPr="005E11A6" w:rsidRDefault="00F17976" w:rsidP="005E11A6">
                            <w:pPr>
                              <w:pStyle w:val="Paragraphecode"/>
                              <w:jc w:val="left"/>
                              <w:rPr>
                                <w:lang w:val="fr-FR"/>
                              </w:rPr>
                            </w:pPr>
                            <w:r w:rsidRPr="005E11A6">
                              <w:t xml:space="preserve">                             </w:t>
                            </w:r>
                            <w:proofErr w:type="spellStart"/>
                            <w:r w:rsidRPr="005E11A6">
                              <w:rPr>
                                <w:lang w:val="fr-FR"/>
                              </w:rPr>
                              <w:t>train_data</w:t>
                            </w:r>
                            <w:proofErr w:type="spellEnd"/>
                            <w:proofErr w:type="gramStart"/>
                            <w:r w:rsidRPr="005E11A6">
                              <w:rPr>
                                <w:lang w:val="fr-FR"/>
                              </w:rPr>
                              <w:t>=(</w:t>
                            </w:r>
                            <w:proofErr w:type="spellStart"/>
                            <w:proofErr w:type="gramEnd"/>
                            <w:r w:rsidRPr="005E11A6">
                              <w:rPr>
                                <w:lang w:val="fr-FR"/>
                              </w:rPr>
                              <w:t>x_train</w:t>
                            </w:r>
                            <w:proofErr w:type="spellEnd"/>
                            <w:r w:rsidRPr="005E11A6">
                              <w:rPr>
                                <w:lang w:val="fr-FR"/>
                              </w:rPr>
                              <w:t xml:space="preserve">, </w:t>
                            </w:r>
                            <w:proofErr w:type="spellStart"/>
                            <w:r w:rsidRPr="005E11A6">
                              <w:rPr>
                                <w:lang w:val="fr-FR"/>
                              </w:rPr>
                              <w:t>y_train</w:t>
                            </w:r>
                            <w:proofErr w:type="spellEnd"/>
                            <w:r w:rsidRPr="005E11A6">
                              <w:rPr>
                                <w:lang w:val="fr-FR"/>
                              </w:rPr>
                              <w:t>),</w:t>
                            </w:r>
                          </w:p>
                          <w:p w:rsidR="00F17976" w:rsidRPr="005E11A6" w:rsidRDefault="00F17976" w:rsidP="005E11A6">
                            <w:pPr>
                              <w:pStyle w:val="Paragraphecode"/>
                              <w:jc w:val="left"/>
                            </w:pPr>
                            <w:r w:rsidRPr="005E11A6">
                              <w:rPr>
                                <w:lang w:val="fr-FR"/>
                              </w:rPr>
                              <w:t xml:space="preserve">                             </w:t>
                            </w:r>
                            <w:proofErr w:type="spellStart"/>
                            <w:r w:rsidRPr="005E11A6">
                              <w:t>val_data</w:t>
                            </w:r>
                            <w:proofErr w:type="spellEnd"/>
                            <w:proofErr w:type="gramStart"/>
                            <w:r w:rsidRPr="005E11A6">
                              <w:t>=(</w:t>
                            </w:r>
                            <w:proofErr w:type="spellStart"/>
                            <w:proofErr w:type="gramEnd"/>
                            <w:r w:rsidRPr="005E11A6">
                              <w:t>x_test</w:t>
                            </w:r>
                            <w:proofErr w:type="spellEnd"/>
                            <w:r w:rsidRPr="005E11A6">
                              <w:t xml:space="preserve">, </w:t>
                            </w:r>
                            <w:proofErr w:type="spellStart"/>
                            <w:r w:rsidRPr="005E11A6">
                              <w:t>y_test</w:t>
                            </w:r>
                            <w:proofErr w:type="spellEnd"/>
                            <w:r w:rsidRPr="005E11A6">
                              <w:t>),</w:t>
                            </w:r>
                          </w:p>
                          <w:p w:rsidR="00F17976" w:rsidRPr="000634E5" w:rsidRDefault="00F17976" w:rsidP="005E11A6">
                            <w:pPr>
                              <w:pStyle w:val="Paragraphecode"/>
                              <w:jc w:val="left"/>
                            </w:pPr>
                            <w:r w:rsidRPr="005E11A6">
                              <w:t xml:space="preserve">                             </w:t>
                            </w:r>
                            <w:proofErr w:type="spellStart"/>
                            <w:r w:rsidRPr="000634E5">
                              <w:t>batch_size</w:t>
                            </w:r>
                            <w:proofErr w:type="spellEnd"/>
                            <w:r w:rsidRPr="000634E5">
                              <w:t>=6)</w:t>
                            </w:r>
                          </w:p>
                          <w:p w:rsidR="00F17976" w:rsidRPr="005E11A6" w:rsidRDefault="00F17976" w:rsidP="005E11A6">
                            <w:pPr>
                              <w:pStyle w:val="Paragraphecode"/>
                              <w:jc w:val="left"/>
                            </w:pPr>
                            <w:proofErr w:type="spellStart"/>
                            <w:r w:rsidRPr="0030505B">
                              <w:rPr>
                                <w:b/>
                                <w:bCs/>
                              </w:rPr>
                              <w:t>learner</w:t>
                            </w:r>
                            <w:r w:rsidRPr="005E11A6">
                              <w:t>.</w:t>
                            </w:r>
                            <w:r w:rsidRPr="0030505B">
                              <w:rPr>
                                <w:b/>
                                <w:bCs/>
                              </w:rPr>
                              <w:t>fit_</w:t>
                            </w:r>
                            <w:proofErr w:type="gramStart"/>
                            <w:r w:rsidRPr="0030505B">
                              <w:rPr>
                                <w:b/>
                                <w:bCs/>
                              </w:rPr>
                              <w:t>onecycle</w:t>
                            </w:r>
                            <w:proofErr w:type="spellEnd"/>
                            <w:r w:rsidRPr="005E11A6">
                              <w:t>(</w:t>
                            </w:r>
                            <w:proofErr w:type="spellStart"/>
                            <w:proofErr w:type="gramEnd"/>
                            <w:r w:rsidRPr="005E11A6">
                              <w:t>lr</w:t>
                            </w:r>
                            <w:proofErr w:type="spellEnd"/>
                            <w:r w:rsidRPr="005E11A6">
                              <w:t>=2e-5, epochs=4)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A7C58" id="Zone de texte 14" o:spid="_x0000_s1034" type="#_x0000_t202" style="position:absolute;left:0;text-align:left;margin-left:14.85pt;margin-top:11.3pt;width:427.25pt;height:146.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" fillcolor="white [3201]" strokeweight=".5pt">
                <v:textbox>
                  <w:txbxContent>
                    <w:p w:rsidR="00F17976" w:rsidRPr="003D60E2" w:rsidRDefault="00F17976" w:rsidP="003D60E2">
                      <w:pPr>
                        <w:shd w:val="clear" w:color="auto" w:fill="FFFFFF"/>
                        <w:spacing w:before="0" w:after="0" w:line="285" w:lineRule="atLeast"/>
                        <w:ind w:firstLine="0"/>
                        <w:jc w:val="left"/>
                        <w:rPr>
                          <w:rFonts w:ascii="Consolas" w:eastAsia="Times New Roman" w:hAnsi="Consolas" w:cs="Times New Roman"/>
                          <w:color w:val="000000"/>
                          <w:sz w:val="21"/>
                        </w:rPr>
                      </w:pPr>
                      <w:proofErr w:type="gramStart"/>
                      <w:r w:rsidRPr="003D60E2">
                        <w:rPr>
                          <w:rFonts w:ascii="Consolas" w:eastAsia="Times New Roman" w:hAnsi="Consolas" w:cs="Times New Roman"/>
                          <w:color w:val="000000"/>
                          <w:sz w:val="21"/>
                        </w:rPr>
                        <w:t>learner</w:t>
                      </w:r>
                      <w:proofErr w:type="gramEnd"/>
                      <w:r w:rsidRPr="003D60E2">
                        <w:rPr>
                          <w:rFonts w:ascii="Consolas" w:eastAsia="Times New Roman" w:hAnsi="Consolas" w:cs="Times New Roman"/>
                          <w:color w:val="000000"/>
                          <w:sz w:val="21"/>
                        </w:rPr>
                        <w:t xml:space="preserve"> = </w:t>
                      </w:r>
                      <w:proofErr w:type="spellStart"/>
                      <w:r w:rsidRPr="003D60E2">
                        <w:rPr>
                          <w:rFonts w:ascii="Consolas" w:eastAsia="Times New Roman" w:hAnsi="Consolas" w:cs="Times New Roman"/>
                          <w:color w:val="000000"/>
                          <w:sz w:val="21"/>
                        </w:rPr>
                        <w:t>ktrain.get_learner</w:t>
                      </w:r>
                      <w:proofErr w:type="spellEnd"/>
                      <w:r w:rsidRPr="003D60E2">
                        <w:rPr>
                          <w:rFonts w:ascii="Consolas" w:eastAsia="Times New Roman" w:hAnsi="Consolas" w:cs="Times New Roman"/>
                          <w:color w:val="2E74B5" w:themeColor="accent1" w:themeShade="BF"/>
                          <w:sz w:val="21"/>
                        </w:rPr>
                        <w:t>(</w:t>
                      </w:r>
                      <w:r w:rsidRPr="003D60E2">
                        <w:rPr>
                          <w:rFonts w:ascii="Consolas" w:eastAsia="Times New Roman" w:hAnsi="Consolas" w:cs="Times New Roman"/>
                          <w:color w:val="000000"/>
                          <w:sz w:val="21"/>
                        </w:rPr>
                        <w:t>model=model,</w:t>
                      </w:r>
                      <w:r>
                        <w:rPr>
                          <w:rFonts w:ascii="Consolas" w:eastAsia="Times New Roman" w:hAnsi="Consolas" w:cs="Times New Roman"/>
                          <w:color w:val="000000"/>
                          <w:sz w:val="21"/>
                        </w:rPr>
                        <w:br/>
                      </w:r>
                    </w:p>
                    <w:p w:rsidR="00F17976" w:rsidRPr="003D60E2" w:rsidRDefault="00F17976" w:rsidP="003D60E2">
                      <w:pPr>
                        <w:shd w:val="clear" w:color="auto" w:fill="FFFFFF"/>
                        <w:spacing w:before="0" w:after="0" w:line="285" w:lineRule="atLeast"/>
                        <w:ind w:firstLine="0"/>
                        <w:jc w:val="left"/>
                        <w:rPr>
                          <w:rFonts w:ascii="Consolas" w:eastAsia="Times New Roman" w:hAnsi="Consolas" w:cs="Times New Roman"/>
                          <w:color w:val="000000"/>
                          <w:sz w:val="21"/>
                          <w:lang w:val="fr-FR"/>
                        </w:rPr>
                      </w:pPr>
                      <w:r w:rsidRPr="003D60E2">
                        <w:rPr>
                          <w:rFonts w:ascii="Consolas" w:eastAsia="Times New Roman" w:hAnsi="Consolas" w:cs="Times New Roman"/>
                          <w:color w:val="000000"/>
                          <w:sz w:val="21"/>
                        </w:rPr>
                        <w:t>                             </w:t>
                      </w:r>
                      <w:proofErr w:type="spellStart"/>
                      <w:r w:rsidRPr="003D60E2">
                        <w:rPr>
                          <w:rFonts w:ascii="Consolas" w:eastAsia="Times New Roman" w:hAnsi="Consolas" w:cs="Times New Roman"/>
                          <w:color w:val="000000"/>
                          <w:sz w:val="21"/>
                          <w:lang w:val="fr-FR"/>
                        </w:rPr>
                        <w:t>train_data</w:t>
                      </w:r>
                      <w:proofErr w:type="spellEnd"/>
                      <w:proofErr w:type="gramStart"/>
                      <w:r w:rsidRPr="003D60E2">
                        <w:rPr>
                          <w:rFonts w:ascii="Consolas" w:eastAsia="Times New Roman" w:hAnsi="Consolas" w:cs="Times New Roman"/>
                          <w:color w:val="000000"/>
                          <w:sz w:val="21"/>
                          <w:lang w:val="fr-FR"/>
                        </w:rPr>
                        <w:t>=</w:t>
                      </w:r>
                      <w:r w:rsidRPr="003D60E2">
                        <w:rPr>
                          <w:rFonts w:ascii="Consolas" w:eastAsia="Times New Roman" w:hAnsi="Consolas" w:cs="Times New Roman"/>
                          <w:color w:val="538135" w:themeColor="accent6" w:themeShade="BF"/>
                          <w:sz w:val="21"/>
                          <w:lang w:val="fr-FR"/>
                        </w:rPr>
                        <w:t>(</w:t>
                      </w:r>
                      <w:proofErr w:type="spellStart"/>
                      <w:proofErr w:type="gramEnd"/>
                      <w:r w:rsidRPr="003D60E2">
                        <w:rPr>
                          <w:rFonts w:ascii="Consolas" w:eastAsia="Times New Roman" w:hAnsi="Consolas" w:cs="Times New Roman"/>
                          <w:color w:val="000000"/>
                          <w:sz w:val="21"/>
                          <w:lang w:val="fr-FR"/>
                        </w:rPr>
                        <w:t>x_train</w:t>
                      </w:r>
                      <w:proofErr w:type="spellEnd"/>
                      <w:r w:rsidRPr="003D60E2">
                        <w:rPr>
                          <w:rFonts w:ascii="Consolas" w:eastAsia="Times New Roman" w:hAnsi="Consolas" w:cs="Times New Roman"/>
                          <w:color w:val="000000"/>
                          <w:sz w:val="21"/>
                          <w:lang w:val="fr-FR"/>
                        </w:rPr>
                        <w:t xml:space="preserve">, </w:t>
                      </w:r>
                      <w:proofErr w:type="spellStart"/>
                      <w:r w:rsidRPr="003D60E2">
                        <w:rPr>
                          <w:rFonts w:ascii="Consolas" w:eastAsia="Times New Roman" w:hAnsi="Consolas" w:cs="Times New Roman"/>
                          <w:color w:val="000000"/>
                          <w:sz w:val="21"/>
                          <w:lang w:val="fr-FR"/>
                        </w:rPr>
                        <w:t>y_train</w:t>
                      </w:r>
                      <w:proofErr w:type="spellEnd"/>
                      <w:r w:rsidRPr="003D60E2">
                        <w:rPr>
                          <w:rFonts w:ascii="Consolas" w:eastAsia="Times New Roman" w:hAnsi="Consolas" w:cs="Times New Roman"/>
                          <w:color w:val="538135" w:themeColor="accent6" w:themeShade="BF"/>
                          <w:sz w:val="21"/>
                          <w:lang w:val="fr-FR"/>
                        </w:rPr>
                        <w:t>)</w:t>
                      </w:r>
                      <w:r w:rsidRPr="003D60E2">
                        <w:rPr>
                          <w:rFonts w:ascii="Consolas" w:eastAsia="Times New Roman" w:hAnsi="Consolas" w:cs="Times New Roman"/>
                          <w:color w:val="000000"/>
                          <w:sz w:val="21"/>
                          <w:lang w:val="fr-FR"/>
                        </w:rPr>
                        <w:t>,</w:t>
                      </w:r>
                      <w:r>
                        <w:rPr>
                          <w:rFonts w:ascii="Consolas" w:eastAsia="Times New Roman" w:hAnsi="Consolas" w:cs="Times New Roman"/>
                          <w:color w:val="000000"/>
                          <w:sz w:val="21"/>
                          <w:lang w:val="fr-FR"/>
                        </w:rPr>
                        <w:br/>
                      </w:r>
                    </w:p>
                    <w:p w:rsidR="00F17976" w:rsidRPr="003D60E2" w:rsidRDefault="00F17976" w:rsidP="003D60E2">
                      <w:pPr>
                        <w:shd w:val="clear" w:color="auto" w:fill="FFFFFF"/>
                        <w:spacing w:before="0" w:after="0" w:line="285" w:lineRule="atLeast"/>
                        <w:ind w:firstLine="0"/>
                        <w:jc w:val="left"/>
                        <w:rPr>
                          <w:rFonts w:ascii="Consolas" w:eastAsia="Times New Roman" w:hAnsi="Consolas" w:cs="Times New Roman"/>
                          <w:color w:val="000000"/>
                          <w:sz w:val="21"/>
                        </w:rPr>
                      </w:pPr>
                      <w:r w:rsidRPr="003D60E2">
                        <w:rPr>
                          <w:rFonts w:ascii="Consolas" w:eastAsia="Times New Roman" w:hAnsi="Consolas" w:cs="Times New Roman"/>
                          <w:color w:val="000000"/>
                          <w:sz w:val="21"/>
                          <w:lang w:val="fr-FR"/>
                        </w:rPr>
                        <w:t>                             </w:t>
                      </w:r>
                      <w:proofErr w:type="spellStart"/>
                      <w:r w:rsidRPr="003D60E2">
                        <w:rPr>
                          <w:rFonts w:ascii="Consolas" w:eastAsia="Times New Roman" w:hAnsi="Consolas" w:cs="Times New Roman"/>
                          <w:color w:val="000000"/>
                          <w:sz w:val="21"/>
                        </w:rPr>
                        <w:t>val_data</w:t>
                      </w:r>
                      <w:proofErr w:type="spellEnd"/>
                      <w:proofErr w:type="gramStart"/>
                      <w:r w:rsidRPr="003D60E2">
                        <w:rPr>
                          <w:rFonts w:ascii="Consolas" w:eastAsia="Times New Roman" w:hAnsi="Consolas" w:cs="Times New Roman"/>
                          <w:color w:val="000000"/>
                          <w:sz w:val="21"/>
                        </w:rPr>
                        <w:t>=</w:t>
                      </w:r>
                      <w:r w:rsidRPr="003D60E2">
                        <w:rPr>
                          <w:rFonts w:ascii="Consolas" w:eastAsia="Times New Roman" w:hAnsi="Consolas" w:cs="Times New Roman"/>
                          <w:color w:val="538135" w:themeColor="accent6" w:themeShade="BF"/>
                          <w:sz w:val="21"/>
                        </w:rPr>
                        <w:t>(</w:t>
                      </w:r>
                      <w:proofErr w:type="spellStart"/>
                      <w:proofErr w:type="gramEnd"/>
                      <w:r w:rsidRPr="003D60E2">
                        <w:rPr>
                          <w:rFonts w:ascii="Consolas" w:eastAsia="Times New Roman" w:hAnsi="Consolas" w:cs="Times New Roman"/>
                          <w:color w:val="000000"/>
                          <w:sz w:val="21"/>
                        </w:rPr>
                        <w:t>x_test</w:t>
                      </w:r>
                      <w:proofErr w:type="spellEnd"/>
                      <w:r w:rsidRPr="003D60E2">
                        <w:rPr>
                          <w:rFonts w:ascii="Consolas" w:eastAsia="Times New Roman" w:hAnsi="Consolas" w:cs="Times New Roman"/>
                          <w:color w:val="000000"/>
                          <w:sz w:val="21"/>
                        </w:rPr>
                        <w:t xml:space="preserve">, </w:t>
                      </w:r>
                      <w:proofErr w:type="spellStart"/>
                      <w:r w:rsidRPr="003D60E2">
                        <w:rPr>
                          <w:rFonts w:ascii="Consolas" w:eastAsia="Times New Roman" w:hAnsi="Consolas" w:cs="Times New Roman"/>
                          <w:color w:val="000000"/>
                          <w:sz w:val="21"/>
                        </w:rPr>
                        <w:t>y_test</w:t>
                      </w:r>
                      <w:proofErr w:type="spellEnd"/>
                      <w:r w:rsidRPr="003D60E2">
                        <w:rPr>
                          <w:rFonts w:ascii="Consolas" w:eastAsia="Times New Roman" w:hAnsi="Consolas" w:cs="Times New Roman"/>
                          <w:color w:val="538135" w:themeColor="accent6" w:themeShade="BF"/>
                          <w:sz w:val="21"/>
                        </w:rPr>
                        <w:t>)</w:t>
                      </w:r>
                      <w:r w:rsidRPr="003D60E2">
                        <w:rPr>
                          <w:rFonts w:ascii="Consolas" w:eastAsia="Times New Roman" w:hAnsi="Consolas" w:cs="Times New Roman"/>
                          <w:color w:val="000000"/>
                          <w:sz w:val="21"/>
                        </w:rPr>
                        <w:t>,</w:t>
                      </w:r>
                      <w:r>
                        <w:rPr>
                          <w:rFonts w:ascii="Consolas" w:eastAsia="Times New Roman" w:hAnsi="Consolas" w:cs="Times New Roman"/>
                          <w:color w:val="000000"/>
                          <w:sz w:val="21"/>
                        </w:rPr>
                        <w:br/>
                      </w:r>
                    </w:p>
                    <w:p w:rsidR="00F17976" w:rsidRPr="003D60E2" w:rsidRDefault="00F17976" w:rsidP="003D60E2">
                      <w:pPr>
                        <w:shd w:val="clear" w:color="auto" w:fill="FFFFFF"/>
                        <w:spacing w:before="0" w:after="0" w:line="285" w:lineRule="atLeast"/>
                        <w:ind w:firstLine="0"/>
                        <w:jc w:val="left"/>
                        <w:rPr>
                          <w:rFonts w:ascii="Consolas" w:eastAsia="Times New Roman" w:hAnsi="Consolas" w:cs="Times New Roman"/>
                          <w:color w:val="000000"/>
                          <w:sz w:val="21"/>
                        </w:rPr>
                      </w:pPr>
                      <w:r w:rsidRPr="003D60E2">
                        <w:rPr>
                          <w:rFonts w:ascii="Consolas" w:eastAsia="Times New Roman" w:hAnsi="Consolas" w:cs="Times New Roman"/>
                          <w:color w:val="000000"/>
                          <w:sz w:val="21"/>
                        </w:rPr>
                        <w:t>                             </w:t>
                      </w:r>
                      <w:proofErr w:type="spellStart"/>
                      <w:r w:rsidRPr="003D60E2">
                        <w:rPr>
                          <w:rFonts w:ascii="Consolas" w:eastAsia="Times New Roman" w:hAnsi="Consolas" w:cs="Times New Roman"/>
                          <w:color w:val="000000"/>
                          <w:sz w:val="21"/>
                        </w:rPr>
                        <w:t>batch_size</w:t>
                      </w:r>
                      <w:proofErr w:type="spellEnd"/>
                      <w:r w:rsidRPr="003D60E2">
                        <w:rPr>
                          <w:rFonts w:ascii="Consolas" w:eastAsia="Times New Roman" w:hAnsi="Consolas" w:cs="Times New Roman"/>
                          <w:color w:val="000000"/>
                          <w:sz w:val="21"/>
                        </w:rPr>
                        <w:t>=</w:t>
                      </w:r>
                      <w:r w:rsidRPr="003D60E2">
                        <w:rPr>
                          <w:rFonts w:ascii="Consolas" w:eastAsia="Times New Roman" w:hAnsi="Consolas" w:cs="Times New Roman"/>
                          <w:color w:val="098658"/>
                          <w:sz w:val="21"/>
                        </w:rPr>
                        <w:t>32</w:t>
                      </w:r>
                      <w:r w:rsidRPr="003D60E2">
                        <w:rPr>
                          <w:rFonts w:ascii="Consolas" w:eastAsia="Times New Roman" w:hAnsi="Consolas" w:cs="Times New Roman"/>
                          <w:color w:val="2E74B5" w:themeColor="accent1" w:themeShade="BF"/>
                          <w:sz w:val="21"/>
                        </w:rPr>
                        <w:t>)</w:t>
                      </w:r>
                      <w:r>
                        <w:rPr>
                          <w:rFonts w:ascii="Consolas" w:eastAsia="Times New Roman" w:hAnsi="Consolas" w:cs="Times New Roman"/>
                          <w:color w:val="2E74B5" w:themeColor="accent1" w:themeShade="BF"/>
                          <w:sz w:val="21"/>
                        </w:rPr>
                        <w:br/>
                      </w:r>
                    </w:p>
                    <w:p w:rsidR="00F17976" w:rsidRPr="003D60E2" w:rsidRDefault="00F17976" w:rsidP="003D60E2">
                      <w:pPr>
                        <w:shd w:val="clear" w:color="auto" w:fill="FFFFFF"/>
                        <w:spacing w:before="0" w:after="0" w:line="285" w:lineRule="atLeast"/>
                        <w:ind w:firstLine="0"/>
                        <w:jc w:val="left"/>
                        <w:rPr>
                          <w:rFonts w:ascii="Consolas" w:eastAsia="Times New Roman" w:hAnsi="Consolas" w:cs="Times New Roman"/>
                          <w:color w:val="000000"/>
                          <w:sz w:val="21"/>
                        </w:rPr>
                      </w:pPr>
                      <w:proofErr w:type="spellStart"/>
                      <w:r w:rsidRPr="003D60E2">
                        <w:rPr>
                          <w:rFonts w:ascii="Consolas" w:eastAsia="Times New Roman" w:hAnsi="Consolas" w:cs="Times New Roman"/>
                          <w:color w:val="000000"/>
                          <w:sz w:val="21"/>
                        </w:rPr>
                        <w:t>learner.fit_</w:t>
                      </w:r>
                      <w:proofErr w:type="gramStart"/>
                      <w:r w:rsidRPr="003D60E2">
                        <w:rPr>
                          <w:rFonts w:ascii="Consolas" w:eastAsia="Times New Roman" w:hAnsi="Consolas" w:cs="Times New Roman"/>
                          <w:color w:val="000000"/>
                          <w:sz w:val="21"/>
                        </w:rPr>
                        <w:t>onecycle</w:t>
                      </w:r>
                      <w:proofErr w:type="spellEnd"/>
                      <w:r w:rsidRPr="003D60E2">
                        <w:rPr>
                          <w:rFonts w:ascii="Consolas" w:eastAsia="Times New Roman" w:hAnsi="Consolas" w:cs="Times New Roman"/>
                          <w:color w:val="2E74B5" w:themeColor="accent1" w:themeShade="BF"/>
                          <w:sz w:val="21"/>
                        </w:rPr>
                        <w:t>(</w:t>
                      </w:r>
                      <w:proofErr w:type="spellStart"/>
                      <w:proofErr w:type="gramEnd"/>
                      <w:r w:rsidRPr="003D60E2">
                        <w:rPr>
                          <w:rFonts w:ascii="Consolas" w:eastAsia="Times New Roman" w:hAnsi="Consolas" w:cs="Times New Roman"/>
                          <w:color w:val="000000"/>
                          <w:sz w:val="21"/>
                        </w:rPr>
                        <w:t>lr</w:t>
                      </w:r>
                      <w:proofErr w:type="spellEnd"/>
                      <w:r w:rsidRPr="003D60E2">
                        <w:rPr>
                          <w:rFonts w:ascii="Consolas" w:eastAsia="Times New Roman" w:hAnsi="Consolas" w:cs="Times New Roman"/>
                          <w:color w:val="000000"/>
                          <w:sz w:val="21"/>
                        </w:rPr>
                        <w:t>=</w:t>
                      </w:r>
                      <w:r w:rsidRPr="003D60E2">
                        <w:rPr>
                          <w:rFonts w:ascii="Consolas" w:eastAsia="Times New Roman" w:hAnsi="Consolas" w:cs="Times New Roman"/>
                          <w:color w:val="098658"/>
                          <w:sz w:val="21"/>
                        </w:rPr>
                        <w:t>2e-5</w:t>
                      </w:r>
                      <w:r w:rsidRPr="003D60E2">
                        <w:rPr>
                          <w:rFonts w:ascii="Consolas" w:eastAsia="Times New Roman" w:hAnsi="Consolas" w:cs="Times New Roman"/>
                          <w:color w:val="000000"/>
                          <w:sz w:val="21"/>
                        </w:rPr>
                        <w:t>, epochs=</w:t>
                      </w:r>
                      <w:r w:rsidRPr="003D60E2">
                        <w:rPr>
                          <w:rFonts w:ascii="Consolas" w:eastAsia="Times New Roman" w:hAnsi="Consolas" w:cs="Times New Roman"/>
                          <w:color w:val="098658"/>
                          <w:sz w:val="21"/>
                        </w:rPr>
                        <w:t>4</w:t>
                      </w:r>
                      <w:r w:rsidRPr="003D60E2">
                        <w:rPr>
                          <w:rFonts w:ascii="Consolas" w:eastAsia="Times New Roman" w:hAnsi="Consolas" w:cs="Times New Roman"/>
                          <w:color w:val="2E74B5" w:themeColor="accent1" w:themeShade="BF"/>
                          <w:sz w:val="21"/>
                        </w:rPr>
                        <w:t>)</w:t>
                      </w:r>
                    </w:p>
                    <w:p w:rsidR="00F17976" w:rsidRDefault="00F17976"/>
                    <w:p w:rsidR="00F17976" w:rsidRPr="005E11A6" w:rsidRDefault="00F17976" w:rsidP="005E11A6">
                      <w:pPr>
                        <w:pStyle w:val="Paragraphecode"/>
                        <w:jc w:val="left"/>
                      </w:pPr>
                      <w:proofErr w:type="gramStart"/>
                      <w:r w:rsidRPr="005E11A6">
                        <w:t>learner</w:t>
                      </w:r>
                      <w:proofErr w:type="gramEnd"/>
                      <w:r w:rsidRPr="005E11A6">
                        <w:t xml:space="preserve"> = </w:t>
                      </w:r>
                      <w:proofErr w:type="spellStart"/>
                      <w:r w:rsidRPr="0030505B">
                        <w:rPr>
                          <w:b/>
                          <w:bCs/>
                        </w:rPr>
                        <w:t>ktrain</w:t>
                      </w:r>
                      <w:r w:rsidRPr="005E11A6">
                        <w:t>.get_learner</w:t>
                      </w:r>
                      <w:proofErr w:type="spellEnd"/>
                      <w:r w:rsidRPr="005E11A6">
                        <w:t>(model=model,</w:t>
                      </w:r>
                    </w:p>
                    <w:p w:rsidR="00F17976" w:rsidRPr="005E11A6" w:rsidRDefault="00F17976" w:rsidP="005E11A6">
                      <w:pPr>
                        <w:pStyle w:val="Paragraphecode"/>
                        <w:jc w:val="left"/>
                        <w:rPr>
                          <w:lang w:val="fr-FR"/>
                        </w:rPr>
                      </w:pPr>
                      <w:r w:rsidRPr="005E11A6">
                        <w:t xml:space="preserve">                             </w:t>
                      </w:r>
                      <w:proofErr w:type="spellStart"/>
                      <w:r w:rsidRPr="005E11A6">
                        <w:rPr>
                          <w:lang w:val="fr-FR"/>
                        </w:rPr>
                        <w:t>train_data</w:t>
                      </w:r>
                      <w:proofErr w:type="spellEnd"/>
                      <w:proofErr w:type="gramStart"/>
                      <w:r w:rsidRPr="005E11A6">
                        <w:rPr>
                          <w:lang w:val="fr-FR"/>
                        </w:rPr>
                        <w:t>=(</w:t>
                      </w:r>
                      <w:proofErr w:type="spellStart"/>
                      <w:proofErr w:type="gramEnd"/>
                      <w:r w:rsidRPr="005E11A6">
                        <w:rPr>
                          <w:lang w:val="fr-FR"/>
                        </w:rPr>
                        <w:t>x_train</w:t>
                      </w:r>
                      <w:proofErr w:type="spellEnd"/>
                      <w:r w:rsidRPr="005E11A6">
                        <w:rPr>
                          <w:lang w:val="fr-FR"/>
                        </w:rPr>
                        <w:t xml:space="preserve">, </w:t>
                      </w:r>
                      <w:proofErr w:type="spellStart"/>
                      <w:r w:rsidRPr="005E11A6">
                        <w:rPr>
                          <w:lang w:val="fr-FR"/>
                        </w:rPr>
                        <w:t>y_train</w:t>
                      </w:r>
                      <w:proofErr w:type="spellEnd"/>
                      <w:r w:rsidRPr="005E11A6">
                        <w:rPr>
                          <w:lang w:val="fr-FR"/>
                        </w:rPr>
                        <w:t>),</w:t>
                      </w:r>
                    </w:p>
                    <w:p w:rsidR="00F17976" w:rsidRPr="005E11A6" w:rsidRDefault="00F17976" w:rsidP="005E11A6">
                      <w:pPr>
                        <w:pStyle w:val="Paragraphecode"/>
                        <w:jc w:val="left"/>
                      </w:pPr>
                      <w:r w:rsidRPr="005E11A6">
                        <w:rPr>
                          <w:lang w:val="fr-FR"/>
                        </w:rPr>
                        <w:t xml:space="preserve">                             </w:t>
                      </w:r>
                      <w:proofErr w:type="spellStart"/>
                      <w:r w:rsidRPr="005E11A6">
                        <w:t>val_data</w:t>
                      </w:r>
                      <w:proofErr w:type="spellEnd"/>
                      <w:proofErr w:type="gramStart"/>
                      <w:r w:rsidRPr="005E11A6">
                        <w:t>=(</w:t>
                      </w:r>
                      <w:proofErr w:type="spellStart"/>
                      <w:proofErr w:type="gramEnd"/>
                      <w:r w:rsidRPr="005E11A6">
                        <w:t>x_test</w:t>
                      </w:r>
                      <w:proofErr w:type="spellEnd"/>
                      <w:r w:rsidRPr="005E11A6">
                        <w:t xml:space="preserve">, </w:t>
                      </w:r>
                      <w:proofErr w:type="spellStart"/>
                      <w:r w:rsidRPr="005E11A6">
                        <w:t>y_test</w:t>
                      </w:r>
                      <w:proofErr w:type="spellEnd"/>
                      <w:r w:rsidRPr="005E11A6">
                        <w:t>),</w:t>
                      </w:r>
                    </w:p>
                    <w:p w:rsidR="00F17976" w:rsidRPr="000634E5" w:rsidRDefault="00F17976" w:rsidP="005E11A6">
                      <w:pPr>
                        <w:pStyle w:val="Paragraphecode"/>
                        <w:jc w:val="left"/>
                      </w:pPr>
                      <w:r w:rsidRPr="005E11A6">
                        <w:t xml:space="preserve">                             </w:t>
                      </w:r>
                      <w:proofErr w:type="spellStart"/>
                      <w:r w:rsidRPr="000634E5">
                        <w:t>batch_size</w:t>
                      </w:r>
                      <w:proofErr w:type="spellEnd"/>
                      <w:r w:rsidRPr="000634E5">
                        <w:t>=6)</w:t>
                      </w:r>
                    </w:p>
                    <w:p w:rsidR="00F17976" w:rsidRPr="005E11A6" w:rsidRDefault="00F17976" w:rsidP="005E11A6">
                      <w:pPr>
                        <w:pStyle w:val="Paragraphecode"/>
                        <w:jc w:val="left"/>
                      </w:pPr>
                      <w:proofErr w:type="spellStart"/>
                      <w:r w:rsidRPr="0030505B">
                        <w:rPr>
                          <w:b/>
                          <w:bCs/>
                        </w:rPr>
                        <w:t>learner</w:t>
                      </w:r>
                      <w:r w:rsidRPr="005E11A6">
                        <w:t>.</w:t>
                      </w:r>
                      <w:r w:rsidRPr="0030505B">
                        <w:rPr>
                          <w:b/>
                          <w:bCs/>
                        </w:rPr>
                        <w:t>fit_</w:t>
                      </w:r>
                      <w:proofErr w:type="gramStart"/>
                      <w:r w:rsidRPr="0030505B">
                        <w:rPr>
                          <w:b/>
                          <w:bCs/>
                        </w:rPr>
                        <w:t>onecycle</w:t>
                      </w:r>
                      <w:proofErr w:type="spellEnd"/>
                      <w:r w:rsidRPr="005E11A6">
                        <w:t>(</w:t>
                      </w:r>
                      <w:proofErr w:type="spellStart"/>
                      <w:proofErr w:type="gramEnd"/>
                      <w:r w:rsidRPr="005E11A6">
                        <w:t>lr</w:t>
                      </w:r>
                      <w:proofErr w:type="spellEnd"/>
                      <w:r w:rsidRPr="005E11A6">
                        <w:t>=2e-5, epochs=4)</w:t>
                      </w:r>
                    </w:p>
                  </w:txbxContent>
                </v:textbox>
              </v:shape>
            </w:pict>
          </mc:Fallback>
        </mc:AlternateContent>
      </w:r>
    </w:p>
    <w:p w:rsidR="005E11A6" w:rsidRDefault="005E11A6" w:rsidP="00CB0C17">
      <w:pPr>
        <w:rPr>
          <w:szCs w:val="24"/>
          <w:lang w:val="en-CA"/>
        </w:rPr>
      </w:pPr>
    </w:p>
    <w:p w:rsidR="005E11A6" w:rsidRDefault="005E11A6" w:rsidP="00CB0C17">
      <w:pPr>
        <w:rPr>
          <w:szCs w:val="24"/>
          <w:lang w:val="en-CA"/>
        </w:rPr>
      </w:pPr>
    </w:p>
    <w:p w:rsidR="005E11A6" w:rsidRDefault="005E11A6" w:rsidP="00CB0C17">
      <w:pPr>
        <w:rPr>
          <w:szCs w:val="24"/>
          <w:lang w:val="en-CA"/>
        </w:rPr>
      </w:pPr>
    </w:p>
    <w:p w:rsidR="005E11A6" w:rsidRDefault="00AB3C8A" w:rsidP="006E706B">
      <w:pPr>
        <w:rPr>
          <w:szCs w:val="24"/>
          <w:lang w:val="en-CA"/>
        </w:rPr>
      </w:pPr>
      <w:r>
        <w:rPr>
          <w:noProof/>
        </w:rPr>
        <mc:AlternateContent>
          <mc:Choice Requires="wps">
            <w:drawing>
              <wp:anchor distT="0" distB="0" distL="114300" distR="114300" simplePos="0" relativeHeight="251706368" behindDoc="0" locked="0" layoutInCell="1" allowOverlap="1" wp14:anchorId="5CA836C8" wp14:editId="3C4A7EBB">
                <wp:simplePos x="0" y="0"/>
                <wp:positionH relativeFrom="column">
                  <wp:posOffset>1254760</wp:posOffset>
                </wp:positionH>
                <wp:positionV relativeFrom="paragraph">
                  <wp:posOffset>412024</wp:posOffset>
                </wp:positionV>
                <wp:extent cx="3516086" cy="635"/>
                <wp:effectExtent l="0" t="0" r="8255" b="0"/>
                <wp:wrapNone/>
                <wp:docPr id="24" name="Zone de texte 24"/>
                <wp:cNvGraphicFramePr/>
                <a:graphic xmlns:a="http://schemas.openxmlformats.org/drawingml/2006/main">
                  <a:graphicData uri="http://schemas.microsoft.com/office/word/2010/wordprocessingShape">
                    <wps:wsp>
                      <wps:cNvSpPr txBox="1"/>
                      <wps:spPr>
                        <a:xfrm>
                          <a:off x="0" y="0"/>
                          <a:ext cx="3516086" cy="635"/>
                        </a:xfrm>
                        <a:prstGeom prst="rect">
                          <a:avLst/>
                        </a:prstGeom>
                        <a:solidFill>
                          <a:prstClr val="white"/>
                        </a:solidFill>
                        <a:ln>
                          <a:noFill/>
                        </a:ln>
                        <a:effectLst/>
                      </wps:spPr>
                      <wps:txbx>
                        <w:txbxContent>
                          <w:p w:rsidR="00AB3C8A" w:rsidRPr="00AB3C8A" w:rsidRDefault="00AB3C8A" w:rsidP="00AB3C8A">
                            <w:pPr>
                              <w:pStyle w:val="Lgende"/>
                              <w:rPr>
                                <w:noProof/>
                                <w:sz w:val="24"/>
                                <w:szCs w:val="21"/>
                              </w:rPr>
                            </w:pPr>
                            <w:bookmarkStart w:id="33" w:name="_Toc137854475"/>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7</w:t>
                            </w:r>
                            <w:r w:rsidR="005736E4">
                              <w:fldChar w:fldCharType="end"/>
                            </w:r>
                            <w:r>
                              <w:t xml:space="preserve"> </w:t>
                            </w:r>
                            <w:r w:rsidRPr="00AB3C8A">
                              <w:rPr>
                                <w:b w:val="0"/>
                                <w:bCs w:val="0"/>
                              </w:rPr>
                              <w:t>Fine-tuning BERT model Python code.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A836C8" id="Zone de texte 24" o:spid="_x0000_s1035" type="#_x0000_t202" style="position:absolute;left:0;text-align:left;margin-left:98.8pt;margin-top:32.45pt;width:276.85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" stroked="f">
                <v:textbox style="mso-fit-shape-to-text:t" inset="0,0,0,0">
                  <w:txbxContent>
                    <w:p w:rsidR="00AB3C8A" w:rsidRPr="00AB3C8A" w:rsidRDefault="00AB3C8A" w:rsidP="00AB3C8A">
                      <w:pPr>
                        <w:pStyle w:val="Lgende"/>
                        <w:rPr>
                          <w:noProof/>
                          <w:sz w:val="24"/>
                          <w:szCs w:val="21"/>
                        </w:rPr>
                      </w:pPr>
                      <w:bookmarkStart w:id="34" w:name="_Toc137854475"/>
                      <w:r>
                        <w:t xml:space="preserve">Figure </w:t>
                      </w:r>
                      <w:r w:rsidR="005736E4">
                        <w:fldChar w:fldCharType="begin"/>
                      </w:r>
                      <w:r w:rsidR="005736E4">
                        <w:instrText xml:space="preserve"> STYLEREF 1 \s </w:instrText>
                      </w:r>
                      <w:r w:rsidR="005736E4">
                        <w:fldChar w:fldCharType="separate"/>
                      </w:r>
                      <w:r w:rsidR="00113FAB">
                        <w:rPr>
                          <w:noProof/>
                          <w:cs/>
                        </w:rPr>
                        <w:t>‎</w:t>
                      </w:r>
                      <w:r w:rsidR="00113FAB">
                        <w:rPr>
                          <w:noProof/>
                        </w:rPr>
                        <w:t>3</w:t>
                      </w:r>
                      <w:r w:rsidR="005736E4">
                        <w:fldChar w:fldCharType="end"/>
                      </w:r>
                      <w:r w:rsidR="005736E4">
                        <w:t>.</w:t>
                      </w:r>
                      <w:r w:rsidR="005736E4">
                        <w:fldChar w:fldCharType="begin"/>
                      </w:r>
                      <w:r w:rsidR="005736E4">
                        <w:instrText xml:space="preserve"> SEQ Figure \* ARABIC \s 1 </w:instrText>
                      </w:r>
                      <w:r w:rsidR="005736E4">
                        <w:fldChar w:fldCharType="separate"/>
                      </w:r>
                      <w:r w:rsidR="00113FAB">
                        <w:rPr>
                          <w:noProof/>
                        </w:rPr>
                        <w:t>7</w:t>
                      </w:r>
                      <w:r w:rsidR="005736E4">
                        <w:fldChar w:fldCharType="end"/>
                      </w:r>
                      <w:r>
                        <w:t xml:space="preserve"> </w:t>
                      </w:r>
                      <w:r w:rsidRPr="00AB3C8A">
                        <w:rPr>
                          <w:b w:val="0"/>
                          <w:bCs w:val="0"/>
                        </w:rPr>
                        <w:t>Fine-tuning BERT model Python code.</w:t>
                      </w:r>
                      <w:bookmarkEnd w:id="34"/>
                    </w:p>
                  </w:txbxContent>
                </v:textbox>
              </v:shape>
            </w:pict>
          </mc:Fallback>
        </mc:AlternateContent>
      </w:r>
    </w:p>
    <w:p w:rsidR="00133877" w:rsidRDefault="00133877" w:rsidP="007C1C2F">
      <w:pPr>
        <w:ind w:firstLine="0"/>
        <w:rPr>
          <w:szCs w:val="24"/>
          <w:lang w:val="en-CA"/>
        </w:rPr>
      </w:pPr>
    </w:p>
    <w:p w:rsidR="00AB3C8A" w:rsidRDefault="00AB3C8A" w:rsidP="00CB0C17">
      <w:pPr>
        <w:rPr>
          <w:szCs w:val="24"/>
          <w:lang w:val="en-CA"/>
        </w:rPr>
      </w:pPr>
    </w:p>
    <w:p w:rsidR="006B77AB" w:rsidRPr="006B77AB" w:rsidRDefault="006B77AB" w:rsidP="00CB0C17">
      <w:pPr>
        <w:rPr>
          <w:szCs w:val="24"/>
          <w:lang w:val="en-CA"/>
        </w:rPr>
      </w:pPr>
      <w:r w:rsidRPr="006B77AB">
        <w:rPr>
          <w:szCs w:val="24"/>
          <w:lang w:val="en-CA"/>
        </w:rPr>
        <w:t xml:space="preserve">In the "Train BERT model" section, the model is trained using </w:t>
      </w:r>
      <w:proofErr w:type="spellStart"/>
      <w:r w:rsidRPr="006B77AB">
        <w:rPr>
          <w:szCs w:val="24"/>
          <w:lang w:val="en-CA"/>
        </w:rPr>
        <w:t>ktrain's</w:t>
      </w:r>
      <w:proofErr w:type="spellEnd"/>
      <w:r w:rsidRPr="006B77AB">
        <w:rPr>
          <w:szCs w:val="24"/>
          <w:lang w:val="en-CA"/>
        </w:rPr>
        <w:t xml:space="preserve"> </w:t>
      </w:r>
      <w:proofErr w:type="spellStart"/>
      <w:r w:rsidRPr="006B77AB">
        <w:rPr>
          <w:szCs w:val="24"/>
          <w:lang w:val="en-CA"/>
        </w:rPr>
        <w:t>get_learner</w:t>
      </w:r>
      <w:proofErr w:type="spellEnd"/>
      <w:r w:rsidRPr="006B77AB">
        <w:rPr>
          <w:szCs w:val="24"/>
          <w:lang w:val="en-CA"/>
        </w:rPr>
        <w:t xml:space="preserve"> method and the one-cycle policy, which involves training the model with a learning rate that linearly increases for the first half of the epochs and then linearly decreases for the second half of the epochs.</w:t>
      </w:r>
    </w:p>
    <w:p w:rsidR="006B77AB" w:rsidRPr="006B77AB" w:rsidRDefault="006B77AB" w:rsidP="000C402A">
      <w:pPr>
        <w:rPr>
          <w:szCs w:val="24"/>
          <w:lang w:val="en-CA"/>
        </w:rPr>
      </w:pPr>
      <w:r w:rsidRPr="006B77AB">
        <w:rPr>
          <w:szCs w:val="24"/>
          <w:lang w:val="en-CA"/>
        </w:rPr>
        <w:t xml:space="preserve">First, </w:t>
      </w:r>
      <w:r w:rsidR="000C402A">
        <w:rPr>
          <w:szCs w:val="24"/>
          <w:lang w:val="en-CA"/>
        </w:rPr>
        <w:t>“</w:t>
      </w:r>
      <w:proofErr w:type="spellStart"/>
      <w:r w:rsidRPr="006B77AB">
        <w:rPr>
          <w:szCs w:val="24"/>
          <w:lang w:val="en-CA"/>
        </w:rPr>
        <w:t>get_learner</w:t>
      </w:r>
      <w:proofErr w:type="spellEnd"/>
      <w:r w:rsidR="000C402A">
        <w:rPr>
          <w:szCs w:val="24"/>
          <w:lang w:val="en-CA"/>
        </w:rPr>
        <w:t>”</w:t>
      </w:r>
      <w:r w:rsidRPr="006B77AB">
        <w:rPr>
          <w:szCs w:val="24"/>
          <w:lang w:val="en-CA"/>
        </w:rPr>
        <w:t xml:space="preserve"> </w:t>
      </w:r>
      <w:proofErr w:type="gramStart"/>
      <w:r w:rsidRPr="006B77AB">
        <w:rPr>
          <w:szCs w:val="24"/>
          <w:lang w:val="en-CA"/>
        </w:rPr>
        <w:t>is called</w:t>
      </w:r>
      <w:proofErr w:type="gramEnd"/>
      <w:r w:rsidRPr="006B77AB">
        <w:rPr>
          <w:szCs w:val="24"/>
          <w:lang w:val="en-CA"/>
        </w:rPr>
        <w:t>, which creates a Learner object for the specified model and training data (</w:t>
      </w:r>
      <w:proofErr w:type="spellStart"/>
      <w:r w:rsidRPr="006B77AB">
        <w:rPr>
          <w:szCs w:val="24"/>
          <w:lang w:val="en-CA"/>
        </w:rPr>
        <w:t>x_train</w:t>
      </w:r>
      <w:proofErr w:type="spellEnd"/>
      <w:r w:rsidRPr="006B77AB">
        <w:rPr>
          <w:szCs w:val="24"/>
          <w:lang w:val="en-CA"/>
        </w:rPr>
        <w:t xml:space="preserve">, </w:t>
      </w:r>
      <w:proofErr w:type="spellStart"/>
      <w:r w:rsidRPr="006B77AB">
        <w:rPr>
          <w:szCs w:val="24"/>
          <w:lang w:val="en-CA"/>
        </w:rPr>
        <w:t>y_train</w:t>
      </w:r>
      <w:proofErr w:type="spellEnd"/>
      <w:r w:rsidRPr="006B77AB">
        <w:rPr>
          <w:szCs w:val="24"/>
          <w:lang w:val="en-CA"/>
        </w:rPr>
        <w:t>). It also includes validation data (</w:t>
      </w:r>
      <w:proofErr w:type="spellStart"/>
      <w:r w:rsidRPr="006B77AB">
        <w:rPr>
          <w:szCs w:val="24"/>
          <w:lang w:val="en-CA"/>
        </w:rPr>
        <w:t>x_test</w:t>
      </w:r>
      <w:proofErr w:type="spellEnd"/>
      <w:r w:rsidRPr="006B77AB">
        <w:rPr>
          <w:szCs w:val="24"/>
          <w:lang w:val="en-CA"/>
        </w:rPr>
        <w:t xml:space="preserve">, </w:t>
      </w:r>
      <w:proofErr w:type="spellStart"/>
      <w:r w:rsidRPr="006B77AB">
        <w:rPr>
          <w:szCs w:val="24"/>
          <w:lang w:val="en-CA"/>
        </w:rPr>
        <w:t>y_test</w:t>
      </w:r>
      <w:proofErr w:type="spellEnd"/>
      <w:r w:rsidRPr="006B77AB">
        <w:rPr>
          <w:szCs w:val="24"/>
          <w:lang w:val="en-CA"/>
        </w:rPr>
        <w:t xml:space="preserve">) to monitor the model's performance during training, and the </w:t>
      </w:r>
      <w:r w:rsidR="00C265FA">
        <w:rPr>
          <w:szCs w:val="24"/>
          <w:lang w:val="en-CA"/>
        </w:rPr>
        <w:t>“</w:t>
      </w:r>
      <w:proofErr w:type="spellStart"/>
      <w:r w:rsidRPr="006B77AB">
        <w:rPr>
          <w:szCs w:val="24"/>
          <w:lang w:val="en-CA"/>
        </w:rPr>
        <w:t>batch_size</w:t>
      </w:r>
      <w:proofErr w:type="spellEnd"/>
      <w:r w:rsidR="00C265FA">
        <w:rPr>
          <w:szCs w:val="24"/>
          <w:lang w:val="en-CA"/>
        </w:rPr>
        <w:t>”</w:t>
      </w:r>
      <w:r w:rsidRPr="006B77AB">
        <w:rPr>
          <w:szCs w:val="24"/>
          <w:lang w:val="en-CA"/>
        </w:rPr>
        <w:t xml:space="preserve"> is set to </w:t>
      </w:r>
      <w:r w:rsidR="000C402A">
        <w:rPr>
          <w:szCs w:val="24"/>
          <w:lang w:val="en-CA"/>
        </w:rPr>
        <w:t>32</w:t>
      </w:r>
      <w:r w:rsidRPr="006B77AB">
        <w:rPr>
          <w:szCs w:val="24"/>
          <w:lang w:val="en-CA"/>
        </w:rPr>
        <w:t>.</w:t>
      </w:r>
    </w:p>
    <w:p w:rsidR="006B77AB" w:rsidRPr="006B77AB" w:rsidRDefault="00AD74C9" w:rsidP="00AD74C9">
      <w:pPr>
        <w:rPr>
          <w:szCs w:val="24"/>
          <w:lang w:val="en-CA"/>
        </w:rPr>
      </w:pPr>
      <w:r>
        <w:rPr>
          <w:szCs w:val="24"/>
          <w:lang w:val="en-CA"/>
        </w:rPr>
        <w:lastRenderedPageBreak/>
        <w:t>T</w:t>
      </w:r>
      <w:r w:rsidR="006B77AB" w:rsidRPr="006B77AB">
        <w:rPr>
          <w:szCs w:val="24"/>
          <w:lang w:val="en-CA"/>
        </w:rPr>
        <w:t xml:space="preserve">he </w:t>
      </w:r>
      <w:proofErr w:type="spellStart"/>
      <w:r w:rsidR="006B77AB" w:rsidRPr="006B77AB">
        <w:rPr>
          <w:szCs w:val="24"/>
          <w:lang w:val="en-CA"/>
        </w:rPr>
        <w:t>fit_onecycle</w:t>
      </w:r>
      <w:proofErr w:type="spellEnd"/>
      <w:r w:rsidR="006B77AB" w:rsidRPr="006B77AB">
        <w:rPr>
          <w:szCs w:val="24"/>
          <w:lang w:val="en-CA"/>
        </w:rPr>
        <w:t xml:space="preserve"> method </w:t>
      </w:r>
      <w:proofErr w:type="gramStart"/>
      <w:r w:rsidR="006B77AB" w:rsidRPr="006B77AB">
        <w:rPr>
          <w:szCs w:val="24"/>
          <w:lang w:val="en-CA"/>
        </w:rPr>
        <w:t>i</w:t>
      </w:r>
      <w:r>
        <w:rPr>
          <w:szCs w:val="24"/>
          <w:lang w:val="en-CA"/>
        </w:rPr>
        <w:t>s called</w:t>
      </w:r>
      <w:proofErr w:type="gramEnd"/>
      <w:r>
        <w:rPr>
          <w:szCs w:val="24"/>
          <w:lang w:val="en-CA"/>
        </w:rPr>
        <w:t xml:space="preserve"> on the learner object, t</w:t>
      </w:r>
      <w:r w:rsidR="006B77AB" w:rsidRPr="006B77AB">
        <w:rPr>
          <w:szCs w:val="24"/>
          <w:lang w:val="en-CA"/>
        </w:rPr>
        <w:t xml:space="preserve">his method trains the model using the one-cycle policy for a specified </w:t>
      </w:r>
      <w:r>
        <w:rPr>
          <w:szCs w:val="24"/>
          <w:lang w:val="en-CA"/>
        </w:rPr>
        <w:t>“</w:t>
      </w:r>
      <w:proofErr w:type="spellStart"/>
      <w:r w:rsidR="006B77AB" w:rsidRPr="006B77AB">
        <w:rPr>
          <w:szCs w:val="24"/>
          <w:lang w:val="en-CA"/>
        </w:rPr>
        <w:t>lr</w:t>
      </w:r>
      <w:proofErr w:type="spellEnd"/>
      <w:r>
        <w:rPr>
          <w:szCs w:val="24"/>
          <w:lang w:val="en-CA"/>
        </w:rPr>
        <w:t>”</w:t>
      </w:r>
      <w:r w:rsidR="006B77AB" w:rsidRPr="006B77AB">
        <w:rPr>
          <w:szCs w:val="24"/>
          <w:lang w:val="en-CA"/>
        </w:rPr>
        <w:t xml:space="preserve"> (learning rate) and number of epochs. In this case, the learning rate is set to 2e-5 and the number of epochs is </w:t>
      </w:r>
      <w:proofErr w:type="gramStart"/>
      <w:r w:rsidR="006B77AB" w:rsidRPr="006B77AB">
        <w:rPr>
          <w:szCs w:val="24"/>
          <w:lang w:val="en-CA"/>
        </w:rPr>
        <w:t>4</w:t>
      </w:r>
      <w:proofErr w:type="gramEnd"/>
      <w:r w:rsidR="006B77AB" w:rsidRPr="006B77AB">
        <w:rPr>
          <w:szCs w:val="24"/>
          <w:lang w:val="en-CA"/>
        </w:rPr>
        <w:t>.</w:t>
      </w:r>
    </w:p>
    <w:p w:rsidR="0021788A" w:rsidRDefault="006B77AB" w:rsidP="004C4C7F">
      <w:pPr>
        <w:rPr>
          <w:szCs w:val="24"/>
          <w:lang w:val="en-CA"/>
        </w:rPr>
      </w:pPr>
      <w:r w:rsidRPr="006B77AB">
        <w:rPr>
          <w:szCs w:val="24"/>
          <w:lang w:val="en-CA"/>
        </w:rPr>
        <w:t xml:space="preserve">During </w:t>
      </w:r>
      <w:r w:rsidR="00AD74C9">
        <w:rPr>
          <w:szCs w:val="24"/>
          <w:lang w:val="en-CA"/>
        </w:rPr>
        <w:t xml:space="preserve">the </w:t>
      </w:r>
      <w:r w:rsidRPr="006B77AB">
        <w:rPr>
          <w:szCs w:val="24"/>
          <w:lang w:val="en-CA"/>
        </w:rPr>
        <w:t xml:space="preserve">training, the model's loss and accuracy </w:t>
      </w:r>
      <w:proofErr w:type="gramStart"/>
      <w:r w:rsidRPr="006B77AB">
        <w:rPr>
          <w:szCs w:val="24"/>
          <w:lang w:val="en-CA"/>
        </w:rPr>
        <w:t>are displayed</w:t>
      </w:r>
      <w:proofErr w:type="gramEnd"/>
      <w:r w:rsidRPr="006B77AB">
        <w:rPr>
          <w:szCs w:val="24"/>
          <w:lang w:val="en-CA"/>
        </w:rPr>
        <w:t xml:space="preserve"> for each epoch. The goal is to minimize the loss and maximize the accuracy on the validation set to</w:t>
      </w:r>
      <w:r w:rsidR="004C4C7F">
        <w:rPr>
          <w:szCs w:val="24"/>
          <w:lang w:val="en-CA"/>
        </w:rPr>
        <w:t xml:space="preserve"> create a well-performing model.</w:t>
      </w:r>
    </w:p>
    <w:p w:rsidR="00492D2A" w:rsidRDefault="00492D2A" w:rsidP="00A87BDF">
      <w:pPr>
        <w:pStyle w:val="Titre3"/>
        <w:rPr>
          <w:lang w:val="en-CA"/>
        </w:rPr>
      </w:pPr>
      <w:r w:rsidRPr="00DB2F63">
        <w:rPr>
          <w:lang w:val="en-CA"/>
        </w:rPr>
        <w:t xml:space="preserve"> </w:t>
      </w:r>
      <w:bookmarkStart w:id="35" w:name="_Toc137854462"/>
      <w:r w:rsidRPr="00DB2F63">
        <w:rPr>
          <w:lang w:val="en-CA"/>
        </w:rPr>
        <w:t>Make predictions with</w:t>
      </w:r>
      <w:r w:rsidR="005137FE">
        <w:rPr>
          <w:lang w:val="en-CA"/>
        </w:rPr>
        <w:t xml:space="preserve"> the</w:t>
      </w:r>
      <w:r w:rsidRPr="00DB2F63">
        <w:rPr>
          <w:lang w:val="en-CA"/>
        </w:rPr>
        <w:t xml:space="preserve"> BERT model</w:t>
      </w:r>
      <w:bookmarkEnd w:id="35"/>
    </w:p>
    <w:p w:rsidR="0030505B" w:rsidRDefault="00FD7DF7" w:rsidP="0030505B">
      <w:pPr>
        <w:rPr>
          <w:lang w:val="en-CA"/>
        </w:rPr>
      </w:pPr>
      <w:r w:rsidRPr="00FB73E2">
        <w:rPr>
          <w:noProof/>
        </w:rPr>
        <mc:AlternateContent>
          <mc:Choice Requires="wps">
            <w:drawing>
              <wp:anchor distT="0" distB="0" distL="114300" distR="114300" simplePos="0" relativeHeight="251686912" behindDoc="0" locked="0" layoutInCell="1" allowOverlap="1" wp14:anchorId="757AD5C3" wp14:editId="04678B96">
                <wp:simplePos x="0" y="0"/>
                <wp:positionH relativeFrom="column">
                  <wp:posOffset>19685</wp:posOffset>
                </wp:positionH>
                <wp:positionV relativeFrom="paragraph">
                  <wp:posOffset>257447</wp:posOffset>
                </wp:positionV>
                <wp:extent cx="5845628" cy="3641271"/>
                <wp:effectExtent l="0" t="0" r="22225" b="16510"/>
                <wp:wrapNone/>
                <wp:docPr id="17" name="Zone de texte 17"/>
                <wp:cNvGraphicFramePr/>
                <a:graphic xmlns:a="http://schemas.openxmlformats.org/drawingml/2006/main">
                  <a:graphicData uri="http://schemas.microsoft.com/office/word/2010/wordprocessingShape">
                    <wps:wsp>
                      <wps:cNvSpPr txBox="1"/>
                      <wps:spPr>
                        <a:xfrm>
                          <a:off x="0" y="0"/>
                          <a:ext cx="5845628" cy="36412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976" w:rsidRDefault="00F17976" w:rsidP="00AD74C9">
                            <w:pPr>
                              <w:shd w:val="clear" w:color="auto" w:fill="FFFFFF"/>
                              <w:spacing w:before="0" w:after="0" w:line="285" w:lineRule="atLeast"/>
                              <w:ind w:firstLine="0"/>
                              <w:jc w:val="left"/>
                              <w:rPr>
                                <w:rFonts w:ascii="Consolas" w:hAnsi="Consolas"/>
                                <w:color w:val="000000"/>
                                <w:sz w:val="21"/>
                              </w:rPr>
                            </w:pPr>
                          </w:p>
                          <w:p w:rsidR="00F17976" w:rsidRPr="00AD74C9" w:rsidRDefault="00F17976" w:rsidP="00AD74C9">
                            <w:pPr>
                              <w:shd w:val="clear" w:color="auto" w:fill="FFFFFF"/>
                              <w:spacing w:before="0" w:after="0" w:line="285" w:lineRule="atLeast"/>
                              <w:ind w:firstLine="0"/>
                              <w:jc w:val="left"/>
                              <w:rPr>
                                <w:rFonts w:ascii="Consolas" w:eastAsia="Times New Roman" w:hAnsi="Consolas"/>
                                <w:color w:val="000000"/>
                                <w:sz w:val="21"/>
                              </w:rPr>
                            </w:pPr>
                            <w:proofErr w:type="gramStart"/>
                            <w:r>
                              <w:rPr>
                                <w:rFonts w:ascii="Consolas" w:hAnsi="Consolas"/>
                                <w:color w:val="000000"/>
                                <w:sz w:val="21"/>
                              </w:rPr>
                              <w:t>predictor</w:t>
                            </w:r>
                            <w:proofErr w:type="gramEnd"/>
                            <w:r>
                              <w:rPr>
                                <w:rFonts w:ascii="Consolas" w:hAnsi="Consolas"/>
                                <w:color w:val="000000"/>
                                <w:sz w:val="21"/>
                              </w:rPr>
                              <w:t xml:space="preserve"> = </w:t>
                            </w:r>
                            <w:proofErr w:type="spellStart"/>
                            <w:r>
                              <w:rPr>
                                <w:rFonts w:ascii="Consolas" w:hAnsi="Consolas"/>
                                <w:color w:val="000000"/>
                                <w:sz w:val="21"/>
                              </w:rPr>
                              <w:t>ktrain.get_predictor</w:t>
                            </w:r>
                            <w:proofErr w:type="spellEnd"/>
                            <w:r w:rsidRPr="00AD74C9">
                              <w:rPr>
                                <w:rFonts w:ascii="Consolas" w:hAnsi="Consolas"/>
                                <w:color w:val="2E74B5" w:themeColor="accent1" w:themeShade="BF"/>
                                <w:sz w:val="21"/>
                              </w:rPr>
                              <w:t>(</w:t>
                            </w:r>
                            <w:proofErr w:type="spellStart"/>
                            <w:r>
                              <w:rPr>
                                <w:rFonts w:ascii="Consolas" w:hAnsi="Consolas"/>
                                <w:color w:val="000000"/>
                                <w:sz w:val="21"/>
                              </w:rPr>
                              <w:t>learner.model</w:t>
                            </w:r>
                            <w:proofErr w:type="spellEnd"/>
                            <w:r>
                              <w:rPr>
                                <w:rFonts w:ascii="Consolas" w:hAnsi="Consolas"/>
                                <w:color w:val="000000"/>
                                <w:sz w:val="21"/>
                              </w:rPr>
                              <w:t xml:space="preserve">, </w:t>
                            </w:r>
                            <w:proofErr w:type="spellStart"/>
                            <w:r>
                              <w:rPr>
                                <w:rFonts w:ascii="Consolas" w:hAnsi="Consolas"/>
                                <w:color w:val="000000"/>
                                <w:sz w:val="21"/>
                              </w:rPr>
                              <w:t>preproc</w:t>
                            </w:r>
                            <w:proofErr w:type="spellEnd"/>
                            <w:r w:rsidRPr="00AD74C9">
                              <w:rPr>
                                <w:rFonts w:ascii="Consolas" w:hAnsi="Consolas"/>
                                <w:color w:val="2E74B5" w:themeColor="accent1" w:themeShade="BF"/>
                                <w:sz w:val="21"/>
                              </w:rPr>
                              <w:t>)</w:t>
                            </w:r>
                          </w:p>
                          <w:p w:rsidR="00F17976" w:rsidRDefault="00F17976" w:rsidP="00FD7DF7">
                            <w:pPr>
                              <w:shd w:val="clear" w:color="auto" w:fill="FFFFFF"/>
                              <w:spacing w:line="285" w:lineRule="atLeast"/>
                              <w:ind w:firstLine="0"/>
                              <w:rPr>
                                <w:rFonts w:ascii="Consolas" w:hAnsi="Consolas"/>
                                <w:color w:val="008000"/>
                                <w:sz w:val="21"/>
                              </w:rPr>
                            </w:pPr>
                            <w:r>
                              <w:rPr>
                                <w:rFonts w:ascii="Consolas" w:hAnsi="Consolas"/>
                                <w:color w:val="008000"/>
                                <w:sz w:val="21"/>
                              </w:rPr>
                              <w:t># make predictions</w:t>
                            </w:r>
                          </w:p>
                          <w:p w:rsidR="00F17976" w:rsidRDefault="00F17976" w:rsidP="00AD74C9">
                            <w:pPr>
                              <w:shd w:val="clear" w:color="auto" w:fill="FFFFFF"/>
                              <w:spacing w:before="0" w:after="0" w:line="285" w:lineRule="atLeast"/>
                              <w:ind w:firstLine="0"/>
                              <w:jc w:val="left"/>
                              <w:rPr>
                                <w:rFonts w:ascii="Consolas" w:hAnsi="Consolas"/>
                                <w:color w:val="2E74B5" w:themeColor="accent1" w:themeShade="BF"/>
                                <w:sz w:val="21"/>
                              </w:rPr>
                            </w:pPr>
                            <w:proofErr w:type="gramStart"/>
                            <w:r>
                              <w:rPr>
                                <w:rFonts w:ascii="Consolas" w:hAnsi="Consolas"/>
                                <w:color w:val="000000"/>
                                <w:sz w:val="21"/>
                              </w:rPr>
                              <w:t>samples</w:t>
                            </w:r>
                            <w:proofErr w:type="gramEnd"/>
                            <w:r>
                              <w:rPr>
                                <w:rFonts w:ascii="Consolas" w:hAnsi="Consolas"/>
                                <w:color w:val="000000"/>
                                <w:sz w:val="21"/>
                              </w:rPr>
                              <w:t xml:space="preserve"> = </w:t>
                            </w:r>
                            <w:r w:rsidRPr="00AD74C9">
                              <w:rPr>
                                <w:rFonts w:ascii="Consolas" w:hAnsi="Consolas"/>
                                <w:color w:val="2E74B5" w:themeColor="accent1" w:themeShade="BF"/>
                                <w:sz w:val="21"/>
                              </w:rPr>
                              <w:t>[</w:t>
                            </w:r>
                          </w:p>
                          <w:p w:rsidR="00F17976" w:rsidRPr="00AD74C9" w:rsidRDefault="00F17976" w:rsidP="00AD74C9">
                            <w:pPr>
                              <w:shd w:val="clear" w:color="auto" w:fill="FFFFFF"/>
                              <w:spacing w:before="0" w:after="0" w:line="285" w:lineRule="atLeast"/>
                              <w:ind w:firstLine="0"/>
                              <w:jc w:val="left"/>
                              <w:rPr>
                                <w:rFonts w:ascii="Consolas" w:eastAsia="Times New Roman" w:hAnsi="Consolas"/>
                                <w:color w:val="000000"/>
                                <w:sz w:val="21"/>
                              </w:rPr>
                            </w:pPr>
                            <w:r>
                              <w:rPr>
                                <w:rFonts w:ascii="Consolas" w:eastAsia="Times New Roman" w:hAnsi="Consolas"/>
                                <w:color w:val="000000"/>
                                <w:sz w:val="21"/>
                              </w:rPr>
                              <w:br/>
                            </w:r>
                            <w:r w:rsidRPr="00AD74C9">
                              <w:rPr>
                                <w:rFonts w:ascii="Consolas" w:hAnsi="Consolas"/>
                                <w:color w:val="A31515"/>
                                <w:sz w:val="21"/>
                              </w:rPr>
                              <w:t>"1'; DROP TABLE users;--"</w:t>
                            </w:r>
                            <w:r w:rsidRPr="00AD74C9">
                              <w:rPr>
                                <w:rFonts w:ascii="Consolas" w:hAnsi="Consolas"/>
                                <w:color w:val="000000"/>
                                <w:sz w:val="21"/>
                              </w:rPr>
                              <w:t>,</w:t>
                            </w:r>
                          </w:p>
                          <w:p w:rsidR="00F17976" w:rsidRDefault="00F17976" w:rsidP="00AD74C9">
                            <w:pPr>
                              <w:shd w:val="clear" w:color="auto" w:fill="FFFFFF"/>
                              <w:spacing w:before="0" w:after="0" w:line="285" w:lineRule="atLeast"/>
                              <w:ind w:firstLine="0"/>
                              <w:jc w:val="left"/>
                              <w:rPr>
                                <w:rFonts w:ascii="Consolas" w:hAnsi="Consolas"/>
                                <w:color w:val="A31515"/>
                                <w:sz w:val="21"/>
                              </w:rPr>
                            </w:pPr>
                          </w:p>
                          <w:p w:rsidR="00F17976" w:rsidRDefault="00F17976" w:rsidP="00AD74C9">
                            <w:pPr>
                              <w:shd w:val="clear" w:color="auto" w:fill="FFFFFF"/>
                              <w:spacing w:before="0" w:after="0" w:line="285" w:lineRule="atLeast"/>
                              <w:ind w:firstLine="0"/>
                              <w:jc w:val="left"/>
                              <w:rPr>
                                <w:rFonts w:ascii="Consolas" w:hAnsi="Consolas"/>
                                <w:color w:val="A31515"/>
                                <w:sz w:val="21"/>
                              </w:rPr>
                            </w:pPr>
                            <w:r w:rsidRPr="00AD74C9">
                              <w:rPr>
                                <w:rFonts w:ascii="Consolas" w:hAnsi="Consolas"/>
                                <w:color w:val="A31515"/>
                                <w:sz w:val="21"/>
                              </w:rPr>
                              <w:t xml:space="preserve">"UPDATE customers SET </w:t>
                            </w:r>
                            <w:proofErr w:type="spellStart"/>
                            <w:r w:rsidRPr="00AD74C9">
                              <w:rPr>
                                <w:rFonts w:ascii="Consolas" w:hAnsi="Consolas"/>
                                <w:color w:val="A31515"/>
                                <w:sz w:val="21"/>
                              </w:rPr>
                              <w:t>phone_number</w:t>
                            </w:r>
                            <w:proofErr w:type="spellEnd"/>
                            <w:r w:rsidRPr="00AD74C9">
                              <w:rPr>
                                <w:rFonts w:ascii="Consolas" w:hAnsi="Consolas"/>
                                <w:color w:val="A31515"/>
                                <w:sz w:val="21"/>
                              </w:rPr>
                              <w:t xml:space="preserve"> = '555-555-5555' WHERE name = 'John Doe'"</w:t>
                            </w:r>
                            <w:r w:rsidRPr="00AD74C9">
                              <w:rPr>
                                <w:rFonts w:ascii="Consolas" w:hAnsi="Consolas"/>
                                <w:color w:val="000000"/>
                                <w:sz w:val="21"/>
                              </w:rPr>
                              <w:t>,</w:t>
                            </w:r>
                            <w:r w:rsidRPr="00AD74C9">
                              <w:rPr>
                                <w:rFonts w:ascii="Consolas" w:eastAsia="Times New Roman" w:hAnsi="Consolas"/>
                                <w:color w:val="000000"/>
                                <w:sz w:val="21"/>
                              </w:rPr>
                              <w:br/>
                            </w:r>
                          </w:p>
                          <w:p w:rsidR="00F17976" w:rsidRDefault="00F17976" w:rsidP="00AD74C9">
                            <w:pPr>
                              <w:shd w:val="clear" w:color="auto" w:fill="FFFFFF"/>
                              <w:spacing w:before="0" w:after="0" w:line="285" w:lineRule="atLeast"/>
                              <w:ind w:firstLine="0"/>
                              <w:jc w:val="left"/>
                              <w:rPr>
                                <w:rFonts w:ascii="Consolas" w:hAnsi="Consolas"/>
                                <w:color w:val="A31515"/>
                                <w:sz w:val="21"/>
                              </w:rPr>
                            </w:pPr>
                            <w:r w:rsidRPr="00AD74C9">
                              <w:rPr>
                                <w:rFonts w:ascii="Consolas" w:hAnsi="Consolas"/>
                                <w:color w:val="A31515"/>
                                <w:sz w:val="21"/>
                              </w:rPr>
                              <w:t xml:space="preserve">"SELECT </w:t>
                            </w:r>
                            <w:proofErr w:type="gramStart"/>
                            <w:r w:rsidRPr="00AD74C9">
                              <w:rPr>
                                <w:rFonts w:ascii="Consolas" w:hAnsi="Consolas"/>
                                <w:color w:val="A31515"/>
                                <w:sz w:val="21"/>
                              </w:rPr>
                              <w:t>COUNT(</w:t>
                            </w:r>
                            <w:proofErr w:type="gramEnd"/>
                            <w:r w:rsidRPr="00AD74C9">
                              <w:rPr>
                                <w:rFonts w:ascii="Consolas" w:hAnsi="Consolas"/>
                                <w:color w:val="A31515"/>
                                <w:sz w:val="21"/>
                              </w:rPr>
                              <w:t>*) FROM users WHERE username = 'admin' OR 1 = 1"</w:t>
                            </w:r>
                            <w:r w:rsidRPr="00AD74C9">
                              <w:rPr>
                                <w:rFonts w:ascii="Consolas" w:hAnsi="Consolas"/>
                                <w:color w:val="000000"/>
                                <w:sz w:val="21"/>
                              </w:rPr>
                              <w:t>,</w:t>
                            </w:r>
                            <w:r w:rsidRPr="00AD74C9">
                              <w:rPr>
                                <w:rFonts w:ascii="Consolas" w:eastAsia="Times New Roman" w:hAnsi="Consolas"/>
                                <w:color w:val="000000"/>
                                <w:sz w:val="21"/>
                              </w:rPr>
                              <w:br/>
                            </w:r>
                          </w:p>
                          <w:p w:rsidR="00F17976" w:rsidRDefault="00F17976" w:rsidP="00FD7DF7">
                            <w:pPr>
                              <w:shd w:val="clear" w:color="auto" w:fill="FFFFFF"/>
                              <w:spacing w:before="0" w:after="0" w:line="285" w:lineRule="atLeast"/>
                              <w:ind w:firstLine="0"/>
                              <w:jc w:val="left"/>
                              <w:rPr>
                                <w:rFonts w:ascii="Consolas" w:eastAsia="Times New Roman" w:hAnsi="Consolas"/>
                                <w:color w:val="000000"/>
                                <w:sz w:val="21"/>
                              </w:rPr>
                            </w:pPr>
                            <w:r w:rsidRPr="00AD74C9">
                              <w:rPr>
                                <w:rFonts w:ascii="Consolas" w:hAnsi="Consolas"/>
                                <w:color w:val="A31515"/>
                                <w:sz w:val="21"/>
                              </w:rPr>
                              <w:t>"UPDATE users SET password = '</w:t>
                            </w:r>
                            <w:proofErr w:type="spellStart"/>
                            <w:r w:rsidRPr="00AD74C9">
                              <w:rPr>
                                <w:rFonts w:ascii="Consolas" w:hAnsi="Consolas"/>
                                <w:color w:val="A31515"/>
                                <w:sz w:val="21"/>
                              </w:rPr>
                              <w:t>newpassword</w:t>
                            </w:r>
                            <w:proofErr w:type="spellEnd"/>
                            <w:r w:rsidRPr="00AD74C9">
                              <w:rPr>
                                <w:rFonts w:ascii="Consolas" w:hAnsi="Consolas"/>
                                <w:color w:val="A31515"/>
                                <w:sz w:val="21"/>
                              </w:rPr>
                              <w:t>' WHERE username = 'admin'"</w:t>
                            </w:r>
                          </w:p>
                          <w:p w:rsidR="00F17976" w:rsidRDefault="00F17976" w:rsidP="00FD7DF7">
                            <w:pPr>
                              <w:shd w:val="clear" w:color="auto" w:fill="FFFFFF"/>
                              <w:spacing w:before="0" w:after="0" w:line="285" w:lineRule="atLeast"/>
                              <w:ind w:firstLine="0"/>
                              <w:jc w:val="left"/>
                              <w:rPr>
                                <w:rFonts w:ascii="Consolas" w:eastAsia="Times New Roman" w:hAnsi="Consolas"/>
                                <w:color w:val="000000"/>
                                <w:sz w:val="21"/>
                              </w:rPr>
                            </w:pPr>
                          </w:p>
                          <w:p w:rsidR="00F17976" w:rsidRPr="00FD7DF7" w:rsidRDefault="00F17976" w:rsidP="00FD7DF7">
                            <w:pPr>
                              <w:shd w:val="clear" w:color="auto" w:fill="FFFFFF"/>
                              <w:spacing w:before="0" w:after="0" w:line="285" w:lineRule="atLeast"/>
                              <w:ind w:firstLine="708"/>
                              <w:jc w:val="left"/>
                              <w:rPr>
                                <w:rFonts w:ascii="Consolas" w:hAnsi="Consolas"/>
                                <w:color w:val="A31515"/>
                                <w:sz w:val="21"/>
                              </w:rPr>
                            </w:pPr>
                            <w:r w:rsidRPr="00AD74C9">
                              <w:rPr>
                                <w:rFonts w:ascii="Consolas" w:hAnsi="Consolas"/>
                                <w:color w:val="2E74B5" w:themeColor="accent1" w:themeShade="BF"/>
                                <w:sz w:val="21"/>
                              </w:rPr>
                              <w:t>]</w:t>
                            </w:r>
                          </w:p>
                          <w:p w:rsidR="00F17976" w:rsidRPr="00AD74C9" w:rsidRDefault="00F17976" w:rsidP="00AD74C9">
                            <w:pPr>
                              <w:shd w:val="clear" w:color="auto" w:fill="FFFFFF"/>
                              <w:spacing w:before="0" w:after="0" w:line="285" w:lineRule="atLeast"/>
                              <w:ind w:left="708" w:firstLine="708"/>
                              <w:jc w:val="left"/>
                              <w:rPr>
                                <w:rFonts w:ascii="Consolas" w:hAnsi="Consolas"/>
                                <w:color w:val="2E74B5" w:themeColor="accent1" w:themeShade="BF"/>
                                <w:sz w:val="21"/>
                              </w:rPr>
                            </w:pPr>
                          </w:p>
                          <w:p w:rsidR="00F17976" w:rsidRDefault="00F17976" w:rsidP="00AD74C9">
                            <w:pPr>
                              <w:shd w:val="clear" w:color="auto" w:fill="FFFFFF"/>
                              <w:spacing w:before="0" w:after="0" w:line="285" w:lineRule="atLeast"/>
                              <w:ind w:firstLine="0"/>
                              <w:jc w:val="left"/>
                              <w:rPr>
                                <w:rFonts w:ascii="Consolas" w:eastAsia="Times New Roman" w:hAnsi="Consolas"/>
                                <w:color w:val="000000"/>
                                <w:sz w:val="21"/>
                              </w:rPr>
                            </w:pPr>
                            <w:proofErr w:type="gramStart"/>
                            <w:r>
                              <w:rPr>
                                <w:rFonts w:ascii="Consolas" w:hAnsi="Consolas"/>
                                <w:color w:val="000000"/>
                                <w:sz w:val="21"/>
                              </w:rPr>
                              <w:t>prediction</w:t>
                            </w:r>
                            <w:proofErr w:type="gramEnd"/>
                            <w:r>
                              <w:rPr>
                                <w:rFonts w:ascii="Consolas" w:hAnsi="Consolas"/>
                                <w:color w:val="000000"/>
                                <w:sz w:val="21"/>
                              </w:rPr>
                              <w:t xml:space="preserve"> = </w:t>
                            </w:r>
                            <w:proofErr w:type="spellStart"/>
                            <w:r>
                              <w:rPr>
                                <w:rFonts w:ascii="Consolas" w:hAnsi="Consolas"/>
                                <w:color w:val="000000"/>
                                <w:sz w:val="21"/>
                              </w:rPr>
                              <w:t>predictor.predict</w:t>
                            </w:r>
                            <w:proofErr w:type="spellEnd"/>
                            <w:r w:rsidRPr="00AD74C9">
                              <w:rPr>
                                <w:rFonts w:ascii="Consolas" w:hAnsi="Consolas"/>
                                <w:color w:val="2E74B5" w:themeColor="accent1" w:themeShade="BF"/>
                                <w:sz w:val="21"/>
                              </w:rPr>
                              <w:t>(</w:t>
                            </w:r>
                            <w:r>
                              <w:rPr>
                                <w:rFonts w:ascii="Consolas" w:hAnsi="Consolas"/>
                                <w:color w:val="000000"/>
                                <w:sz w:val="21"/>
                              </w:rPr>
                              <w:t>samples</w:t>
                            </w:r>
                            <w:r w:rsidRPr="00AD74C9">
                              <w:rPr>
                                <w:rFonts w:ascii="Consolas" w:hAnsi="Consolas"/>
                                <w:color w:val="2E74B5" w:themeColor="accent1" w:themeShade="BF"/>
                                <w:sz w:val="21"/>
                              </w:rPr>
                              <w:t>)</w:t>
                            </w:r>
                          </w:p>
                          <w:p w:rsidR="00F17976" w:rsidRDefault="00F17976" w:rsidP="00AD74C9">
                            <w:pPr>
                              <w:shd w:val="clear" w:color="auto" w:fill="FFFFFF"/>
                              <w:spacing w:line="285" w:lineRule="atLeast"/>
                              <w:rPr>
                                <w:rFonts w:ascii="Consolas" w:hAnsi="Consolas"/>
                                <w:color w:val="000000"/>
                                <w:sz w:val="21"/>
                              </w:rPr>
                            </w:pPr>
                          </w:p>
                          <w:p w:rsidR="00F17976" w:rsidRPr="0030505B" w:rsidRDefault="00F17976" w:rsidP="0030505B">
                            <w:pPr>
                              <w:pStyle w:val="Paragraphecode"/>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AD5C3" id="Zone de texte 17" o:spid="_x0000_s1036" type="#_x0000_t202" style="position:absolute;left:0;text-align:left;margin-left:1.55pt;margin-top:20.25pt;width:460.3pt;height:286.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" fillcolor="white [3201]" strokeweight=".5pt">
                <v:textbox>
                  <w:txbxContent>
                    <w:p w:rsidR="00F17976" w:rsidRDefault="00F17976" w:rsidP="00AD74C9">
                      <w:pPr>
                        <w:shd w:val="clear" w:color="auto" w:fill="FFFFFF"/>
                        <w:spacing w:before="0" w:after="0" w:line="285" w:lineRule="atLeast"/>
                        <w:ind w:firstLine="0"/>
                        <w:jc w:val="left"/>
                        <w:rPr>
                          <w:rFonts w:ascii="Consolas" w:hAnsi="Consolas"/>
                          <w:color w:val="000000"/>
                          <w:sz w:val="21"/>
                        </w:rPr>
                      </w:pPr>
                    </w:p>
                    <w:p w:rsidR="00F17976" w:rsidRPr="00AD74C9" w:rsidRDefault="00F17976" w:rsidP="00AD74C9">
                      <w:pPr>
                        <w:shd w:val="clear" w:color="auto" w:fill="FFFFFF"/>
                        <w:spacing w:before="0" w:after="0" w:line="285" w:lineRule="atLeast"/>
                        <w:ind w:firstLine="0"/>
                        <w:jc w:val="left"/>
                        <w:rPr>
                          <w:rFonts w:ascii="Consolas" w:eastAsia="Times New Roman" w:hAnsi="Consolas"/>
                          <w:color w:val="000000"/>
                          <w:sz w:val="21"/>
                        </w:rPr>
                      </w:pPr>
                      <w:proofErr w:type="gramStart"/>
                      <w:r>
                        <w:rPr>
                          <w:rFonts w:ascii="Consolas" w:hAnsi="Consolas"/>
                          <w:color w:val="000000"/>
                          <w:sz w:val="21"/>
                        </w:rPr>
                        <w:t>predictor</w:t>
                      </w:r>
                      <w:proofErr w:type="gramEnd"/>
                      <w:r>
                        <w:rPr>
                          <w:rFonts w:ascii="Consolas" w:hAnsi="Consolas"/>
                          <w:color w:val="000000"/>
                          <w:sz w:val="21"/>
                        </w:rPr>
                        <w:t xml:space="preserve"> = </w:t>
                      </w:r>
                      <w:proofErr w:type="spellStart"/>
                      <w:r>
                        <w:rPr>
                          <w:rFonts w:ascii="Consolas" w:hAnsi="Consolas"/>
                          <w:color w:val="000000"/>
                          <w:sz w:val="21"/>
                        </w:rPr>
                        <w:t>ktrain.get_predictor</w:t>
                      </w:r>
                      <w:proofErr w:type="spellEnd"/>
                      <w:r w:rsidRPr="00AD74C9">
                        <w:rPr>
                          <w:rFonts w:ascii="Consolas" w:hAnsi="Consolas"/>
                          <w:color w:val="2E74B5" w:themeColor="accent1" w:themeShade="BF"/>
                          <w:sz w:val="21"/>
                        </w:rPr>
                        <w:t>(</w:t>
                      </w:r>
                      <w:proofErr w:type="spellStart"/>
                      <w:r>
                        <w:rPr>
                          <w:rFonts w:ascii="Consolas" w:hAnsi="Consolas"/>
                          <w:color w:val="000000"/>
                          <w:sz w:val="21"/>
                        </w:rPr>
                        <w:t>learner.model</w:t>
                      </w:r>
                      <w:proofErr w:type="spellEnd"/>
                      <w:r>
                        <w:rPr>
                          <w:rFonts w:ascii="Consolas" w:hAnsi="Consolas"/>
                          <w:color w:val="000000"/>
                          <w:sz w:val="21"/>
                        </w:rPr>
                        <w:t xml:space="preserve">, </w:t>
                      </w:r>
                      <w:proofErr w:type="spellStart"/>
                      <w:r>
                        <w:rPr>
                          <w:rFonts w:ascii="Consolas" w:hAnsi="Consolas"/>
                          <w:color w:val="000000"/>
                          <w:sz w:val="21"/>
                        </w:rPr>
                        <w:t>preproc</w:t>
                      </w:r>
                      <w:proofErr w:type="spellEnd"/>
                      <w:r w:rsidRPr="00AD74C9">
                        <w:rPr>
                          <w:rFonts w:ascii="Consolas" w:hAnsi="Consolas"/>
                          <w:color w:val="2E74B5" w:themeColor="accent1" w:themeShade="BF"/>
                          <w:sz w:val="21"/>
                        </w:rPr>
                        <w:t>)</w:t>
                      </w:r>
                    </w:p>
                    <w:p w:rsidR="00F17976" w:rsidRDefault="00F17976" w:rsidP="00FD7DF7">
                      <w:pPr>
                        <w:shd w:val="clear" w:color="auto" w:fill="FFFFFF"/>
                        <w:spacing w:line="285" w:lineRule="atLeast"/>
                        <w:ind w:firstLine="0"/>
                        <w:rPr>
                          <w:rFonts w:ascii="Consolas" w:hAnsi="Consolas"/>
                          <w:color w:val="008000"/>
                          <w:sz w:val="21"/>
                        </w:rPr>
                      </w:pPr>
                      <w:r>
                        <w:rPr>
                          <w:rFonts w:ascii="Consolas" w:hAnsi="Consolas"/>
                          <w:color w:val="008000"/>
                          <w:sz w:val="21"/>
                        </w:rPr>
                        <w:t># make predictions</w:t>
                      </w:r>
                    </w:p>
                    <w:p w:rsidR="00F17976" w:rsidRDefault="00F17976" w:rsidP="00AD74C9">
                      <w:pPr>
                        <w:shd w:val="clear" w:color="auto" w:fill="FFFFFF"/>
                        <w:spacing w:before="0" w:after="0" w:line="285" w:lineRule="atLeast"/>
                        <w:ind w:firstLine="0"/>
                        <w:jc w:val="left"/>
                        <w:rPr>
                          <w:rFonts w:ascii="Consolas" w:hAnsi="Consolas"/>
                          <w:color w:val="2E74B5" w:themeColor="accent1" w:themeShade="BF"/>
                          <w:sz w:val="21"/>
                        </w:rPr>
                      </w:pPr>
                      <w:proofErr w:type="gramStart"/>
                      <w:r>
                        <w:rPr>
                          <w:rFonts w:ascii="Consolas" w:hAnsi="Consolas"/>
                          <w:color w:val="000000"/>
                          <w:sz w:val="21"/>
                        </w:rPr>
                        <w:t>samples</w:t>
                      </w:r>
                      <w:proofErr w:type="gramEnd"/>
                      <w:r>
                        <w:rPr>
                          <w:rFonts w:ascii="Consolas" w:hAnsi="Consolas"/>
                          <w:color w:val="000000"/>
                          <w:sz w:val="21"/>
                        </w:rPr>
                        <w:t xml:space="preserve"> = </w:t>
                      </w:r>
                      <w:r w:rsidRPr="00AD74C9">
                        <w:rPr>
                          <w:rFonts w:ascii="Consolas" w:hAnsi="Consolas"/>
                          <w:color w:val="2E74B5" w:themeColor="accent1" w:themeShade="BF"/>
                          <w:sz w:val="21"/>
                        </w:rPr>
                        <w:t>[</w:t>
                      </w:r>
                    </w:p>
                    <w:p w:rsidR="00F17976" w:rsidRPr="00AD74C9" w:rsidRDefault="00F17976" w:rsidP="00AD74C9">
                      <w:pPr>
                        <w:shd w:val="clear" w:color="auto" w:fill="FFFFFF"/>
                        <w:spacing w:before="0" w:after="0" w:line="285" w:lineRule="atLeast"/>
                        <w:ind w:firstLine="0"/>
                        <w:jc w:val="left"/>
                        <w:rPr>
                          <w:rFonts w:ascii="Consolas" w:eastAsia="Times New Roman" w:hAnsi="Consolas"/>
                          <w:color w:val="000000"/>
                          <w:sz w:val="21"/>
                        </w:rPr>
                      </w:pPr>
                      <w:r>
                        <w:rPr>
                          <w:rFonts w:ascii="Consolas" w:eastAsia="Times New Roman" w:hAnsi="Consolas"/>
                          <w:color w:val="000000"/>
                          <w:sz w:val="21"/>
                        </w:rPr>
                        <w:br/>
                      </w:r>
                      <w:r w:rsidRPr="00AD74C9">
                        <w:rPr>
                          <w:rFonts w:ascii="Consolas" w:hAnsi="Consolas"/>
                          <w:color w:val="A31515"/>
                          <w:sz w:val="21"/>
                        </w:rPr>
                        <w:t>"1'; DROP TABLE users;--"</w:t>
                      </w:r>
                      <w:r w:rsidRPr="00AD74C9">
                        <w:rPr>
                          <w:rFonts w:ascii="Consolas" w:hAnsi="Consolas"/>
                          <w:color w:val="000000"/>
                          <w:sz w:val="21"/>
                        </w:rPr>
                        <w:t>,</w:t>
                      </w:r>
                    </w:p>
                    <w:p w:rsidR="00F17976" w:rsidRDefault="00F17976" w:rsidP="00AD74C9">
                      <w:pPr>
                        <w:shd w:val="clear" w:color="auto" w:fill="FFFFFF"/>
                        <w:spacing w:before="0" w:after="0" w:line="285" w:lineRule="atLeast"/>
                        <w:ind w:firstLine="0"/>
                        <w:jc w:val="left"/>
                        <w:rPr>
                          <w:rFonts w:ascii="Consolas" w:hAnsi="Consolas"/>
                          <w:color w:val="A31515"/>
                          <w:sz w:val="21"/>
                        </w:rPr>
                      </w:pPr>
                    </w:p>
                    <w:p w:rsidR="00F17976" w:rsidRDefault="00F17976" w:rsidP="00AD74C9">
                      <w:pPr>
                        <w:shd w:val="clear" w:color="auto" w:fill="FFFFFF"/>
                        <w:spacing w:before="0" w:after="0" w:line="285" w:lineRule="atLeast"/>
                        <w:ind w:firstLine="0"/>
                        <w:jc w:val="left"/>
                        <w:rPr>
                          <w:rFonts w:ascii="Consolas" w:hAnsi="Consolas"/>
                          <w:color w:val="A31515"/>
                          <w:sz w:val="21"/>
                        </w:rPr>
                      </w:pPr>
                      <w:r w:rsidRPr="00AD74C9">
                        <w:rPr>
                          <w:rFonts w:ascii="Consolas" w:hAnsi="Consolas"/>
                          <w:color w:val="A31515"/>
                          <w:sz w:val="21"/>
                        </w:rPr>
                        <w:t xml:space="preserve">"UPDATE customers SET </w:t>
                      </w:r>
                      <w:proofErr w:type="spellStart"/>
                      <w:r w:rsidRPr="00AD74C9">
                        <w:rPr>
                          <w:rFonts w:ascii="Consolas" w:hAnsi="Consolas"/>
                          <w:color w:val="A31515"/>
                          <w:sz w:val="21"/>
                        </w:rPr>
                        <w:t>phone_number</w:t>
                      </w:r>
                      <w:proofErr w:type="spellEnd"/>
                      <w:r w:rsidRPr="00AD74C9">
                        <w:rPr>
                          <w:rFonts w:ascii="Consolas" w:hAnsi="Consolas"/>
                          <w:color w:val="A31515"/>
                          <w:sz w:val="21"/>
                        </w:rPr>
                        <w:t xml:space="preserve"> = '555-555-5555' WHERE name = 'John Doe'"</w:t>
                      </w:r>
                      <w:r w:rsidRPr="00AD74C9">
                        <w:rPr>
                          <w:rFonts w:ascii="Consolas" w:hAnsi="Consolas"/>
                          <w:color w:val="000000"/>
                          <w:sz w:val="21"/>
                        </w:rPr>
                        <w:t>,</w:t>
                      </w:r>
                      <w:r w:rsidRPr="00AD74C9">
                        <w:rPr>
                          <w:rFonts w:ascii="Consolas" w:eastAsia="Times New Roman" w:hAnsi="Consolas"/>
                          <w:color w:val="000000"/>
                          <w:sz w:val="21"/>
                        </w:rPr>
                        <w:br/>
                      </w:r>
                    </w:p>
                    <w:p w:rsidR="00F17976" w:rsidRDefault="00F17976" w:rsidP="00AD74C9">
                      <w:pPr>
                        <w:shd w:val="clear" w:color="auto" w:fill="FFFFFF"/>
                        <w:spacing w:before="0" w:after="0" w:line="285" w:lineRule="atLeast"/>
                        <w:ind w:firstLine="0"/>
                        <w:jc w:val="left"/>
                        <w:rPr>
                          <w:rFonts w:ascii="Consolas" w:hAnsi="Consolas"/>
                          <w:color w:val="A31515"/>
                          <w:sz w:val="21"/>
                        </w:rPr>
                      </w:pPr>
                      <w:r w:rsidRPr="00AD74C9">
                        <w:rPr>
                          <w:rFonts w:ascii="Consolas" w:hAnsi="Consolas"/>
                          <w:color w:val="A31515"/>
                          <w:sz w:val="21"/>
                        </w:rPr>
                        <w:t xml:space="preserve">"SELECT </w:t>
                      </w:r>
                      <w:proofErr w:type="gramStart"/>
                      <w:r w:rsidRPr="00AD74C9">
                        <w:rPr>
                          <w:rFonts w:ascii="Consolas" w:hAnsi="Consolas"/>
                          <w:color w:val="A31515"/>
                          <w:sz w:val="21"/>
                        </w:rPr>
                        <w:t>COUNT(</w:t>
                      </w:r>
                      <w:proofErr w:type="gramEnd"/>
                      <w:r w:rsidRPr="00AD74C9">
                        <w:rPr>
                          <w:rFonts w:ascii="Consolas" w:hAnsi="Consolas"/>
                          <w:color w:val="A31515"/>
                          <w:sz w:val="21"/>
                        </w:rPr>
                        <w:t>*) FROM users WHERE username = 'admin' OR 1 = 1"</w:t>
                      </w:r>
                      <w:r w:rsidRPr="00AD74C9">
                        <w:rPr>
                          <w:rFonts w:ascii="Consolas" w:hAnsi="Consolas"/>
                          <w:color w:val="000000"/>
                          <w:sz w:val="21"/>
                        </w:rPr>
                        <w:t>,</w:t>
                      </w:r>
                      <w:r w:rsidRPr="00AD74C9">
                        <w:rPr>
                          <w:rFonts w:ascii="Consolas" w:eastAsia="Times New Roman" w:hAnsi="Consolas"/>
                          <w:color w:val="000000"/>
                          <w:sz w:val="21"/>
                        </w:rPr>
                        <w:br/>
                      </w:r>
                    </w:p>
                    <w:p w:rsidR="00F17976" w:rsidRDefault="00F17976" w:rsidP="00FD7DF7">
                      <w:pPr>
                        <w:shd w:val="clear" w:color="auto" w:fill="FFFFFF"/>
                        <w:spacing w:before="0" w:after="0" w:line="285" w:lineRule="atLeast"/>
                        <w:ind w:firstLine="0"/>
                        <w:jc w:val="left"/>
                        <w:rPr>
                          <w:rFonts w:ascii="Consolas" w:eastAsia="Times New Roman" w:hAnsi="Consolas"/>
                          <w:color w:val="000000"/>
                          <w:sz w:val="21"/>
                        </w:rPr>
                      </w:pPr>
                      <w:r w:rsidRPr="00AD74C9">
                        <w:rPr>
                          <w:rFonts w:ascii="Consolas" w:hAnsi="Consolas"/>
                          <w:color w:val="A31515"/>
                          <w:sz w:val="21"/>
                        </w:rPr>
                        <w:t>"UPDATE users SET password = '</w:t>
                      </w:r>
                      <w:proofErr w:type="spellStart"/>
                      <w:r w:rsidRPr="00AD74C9">
                        <w:rPr>
                          <w:rFonts w:ascii="Consolas" w:hAnsi="Consolas"/>
                          <w:color w:val="A31515"/>
                          <w:sz w:val="21"/>
                        </w:rPr>
                        <w:t>newpassword</w:t>
                      </w:r>
                      <w:proofErr w:type="spellEnd"/>
                      <w:r w:rsidRPr="00AD74C9">
                        <w:rPr>
                          <w:rFonts w:ascii="Consolas" w:hAnsi="Consolas"/>
                          <w:color w:val="A31515"/>
                          <w:sz w:val="21"/>
                        </w:rPr>
                        <w:t>' WHERE username = 'admin'"</w:t>
                      </w:r>
                    </w:p>
                    <w:p w:rsidR="00F17976" w:rsidRDefault="00F17976" w:rsidP="00FD7DF7">
                      <w:pPr>
                        <w:shd w:val="clear" w:color="auto" w:fill="FFFFFF"/>
                        <w:spacing w:before="0" w:after="0" w:line="285" w:lineRule="atLeast"/>
                        <w:ind w:firstLine="0"/>
                        <w:jc w:val="left"/>
                        <w:rPr>
                          <w:rFonts w:ascii="Consolas" w:eastAsia="Times New Roman" w:hAnsi="Consolas"/>
                          <w:color w:val="000000"/>
                          <w:sz w:val="21"/>
                        </w:rPr>
                      </w:pPr>
                    </w:p>
                    <w:p w:rsidR="00F17976" w:rsidRPr="00FD7DF7" w:rsidRDefault="00F17976" w:rsidP="00FD7DF7">
                      <w:pPr>
                        <w:shd w:val="clear" w:color="auto" w:fill="FFFFFF"/>
                        <w:spacing w:before="0" w:after="0" w:line="285" w:lineRule="atLeast"/>
                        <w:ind w:firstLine="708"/>
                        <w:jc w:val="left"/>
                        <w:rPr>
                          <w:rFonts w:ascii="Consolas" w:hAnsi="Consolas"/>
                          <w:color w:val="A31515"/>
                          <w:sz w:val="21"/>
                        </w:rPr>
                      </w:pPr>
                      <w:r w:rsidRPr="00AD74C9">
                        <w:rPr>
                          <w:rFonts w:ascii="Consolas" w:hAnsi="Consolas"/>
                          <w:color w:val="2E74B5" w:themeColor="accent1" w:themeShade="BF"/>
                          <w:sz w:val="21"/>
                        </w:rPr>
                        <w:t>]</w:t>
                      </w:r>
                    </w:p>
                    <w:p w:rsidR="00F17976" w:rsidRPr="00AD74C9" w:rsidRDefault="00F17976" w:rsidP="00AD74C9">
                      <w:pPr>
                        <w:shd w:val="clear" w:color="auto" w:fill="FFFFFF"/>
                        <w:spacing w:before="0" w:after="0" w:line="285" w:lineRule="atLeast"/>
                        <w:ind w:left="708" w:firstLine="708"/>
                        <w:jc w:val="left"/>
                        <w:rPr>
                          <w:rFonts w:ascii="Consolas" w:hAnsi="Consolas"/>
                          <w:color w:val="2E74B5" w:themeColor="accent1" w:themeShade="BF"/>
                          <w:sz w:val="21"/>
                        </w:rPr>
                      </w:pPr>
                    </w:p>
                    <w:p w:rsidR="00F17976" w:rsidRDefault="00F17976" w:rsidP="00AD74C9">
                      <w:pPr>
                        <w:shd w:val="clear" w:color="auto" w:fill="FFFFFF"/>
                        <w:spacing w:before="0" w:after="0" w:line="285" w:lineRule="atLeast"/>
                        <w:ind w:firstLine="0"/>
                        <w:jc w:val="left"/>
                        <w:rPr>
                          <w:rFonts w:ascii="Consolas" w:eastAsia="Times New Roman" w:hAnsi="Consolas"/>
                          <w:color w:val="000000"/>
                          <w:sz w:val="21"/>
                        </w:rPr>
                      </w:pPr>
                      <w:proofErr w:type="gramStart"/>
                      <w:r>
                        <w:rPr>
                          <w:rFonts w:ascii="Consolas" w:hAnsi="Consolas"/>
                          <w:color w:val="000000"/>
                          <w:sz w:val="21"/>
                        </w:rPr>
                        <w:t>prediction</w:t>
                      </w:r>
                      <w:proofErr w:type="gramEnd"/>
                      <w:r>
                        <w:rPr>
                          <w:rFonts w:ascii="Consolas" w:hAnsi="Consolas"/>
                          <w:color w:val="000000"/>
                          <w:sz w:val="21"/>
                        </w:rPr>
                        <w:t xml:space="preserve"> = </w:t>
                      </w:r>
                      <w:proofErr w:type="spellStart"/>
                      <w:r>
                        <w:rPr>
                          <w:rFonts w:ascii="Consolas" w:hAnsi="Consolas"/>
                          <w:color w:val="000000"/>
                          <w:sz w:val="21"/>
                        </w:rPr>
                        <w:t>predictor.predict</w:t>
                      </w:r>
                      <w:proofErr w:type="spellEnd"/>
                      <w:r w:rsidRPr="00AD74C9">
                        <w:rPr>
                          <w:rFonts w:ascii="Consolas" w:hAnsi="Consolas"/>
                          <w:color w:val="2E74B5" w:themeColor="accent1" w:themeShade="BF"/>
                          <w:sz w:val="21"/>
                        </w:rPr>
                        <w:t>(</w:t>
                      </w:r>
                      <w:r>
                        <w:rPr>
                          <w:rFonts w:ascii="Consolas" w:hAnsi="Consolas"/>
                          <w:color w:val="000000"/>
                          <w:sz w:val="21"/>
                        </w:rPr>
                        <w:t>samples</w:t>
                      </w:r>
                      <w:r w:rsidRPr="00AD74C9">
                        <w:rPr>
                          <w:rFonts w:ascii="Consolas" w:hAnsi="Consolas"/>
                          <w:color w:val="2E74B5" w:themeColor="accent1" w:themeShade="BF"/>
                          <w:sz w:val="21"/>
                        </w:rPr>
                        <w:t>)</w:t>
                      </w:r>
                    </w:p>
                    <w:p w:rsidR="00F17976" w:rsidRDefault="00F17976" w:rsidP="00AD74C9">
                      <w:pPr>
                        <w:shd w:val="clear" w:color="auto" w:fill="FFFFFF"/>
                        <w:spacing w:line="285" w:lineRule="atLeast"/>
                        <w:rPr>
                          <w:rFonts w:ascii="Consolas" w:hAnsi="Consolas"/>
                          <w:color w:val="000000"/>
                          <w:sz w:val="21"/>
                        </w:rPr>
                      </w:pPr>
                    </w:p>
                    <w:p w:rsidR="00F17976" w:rsidRPr="0030505B" w:rsidRDefault="00F17976" w:rsidP="0030505B">
                      <w:pPr>
                        <w:pStyle w:val="Paragraphecode"/>
                        <w:jc w:val="left"/>
                      </w:pPr>
                    </w:p>
                  </w:txbxContent>
                </v:textbox>
              </v:shape>
            </w:pict>
          </mc:Fallback>
        </mc:AlternateContent>
      </w: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Default="0030505B" w:rsidP="0030505B">
      <w:pPr>
        <w:rPr>
          <w:lang w:val="en-CA"/>
        </w:rPr>
      </w:pPr>
    </w:p>
    <w:p w:rsidR="0030505B" w:rsidRPr="0030505B" w:rsidRDefault="0030505B" w:rsidP="0030505B">
      <w:pPr>
        <w:rPr>
          <w:lang w:val="en-CA"/>
        </w:rPr>
      </w:pPr>
    </w:p>
    <w:p w:rsidR="00492D2A" w:rsidRDefault="005736E4" w:rsidP="00492D2A">
      <w:pPr>
        <w:rPr>
          <w:szCs w:val="24"/>
        </w:rPr>
      </w:pPr>
      <w:r>
        <w:rPr>
          <w:noProof/>
        </w:rPr>
        <mc:AlternateContent>
          <mc:Choice Requires="wps">
            <w:drawing>
              <wp:anchor distT="0" distB="0" distL="114300" distR="114300" simplePos="0" relativeHeight="251708416" behindDoc="0" locked="0" layoutInCell="1" allowOverlap="1" wp14:anchorId="10FF3805" wp14:editId="2A14C1B4">
                <wp:simplePos x="0" y="0"/>
                <wp:positionH relativeFrom="column">
                  <wp:posOffset>1179014</wp:posOffset>
                </wp:positionH>
                <wp:positionV relativeFrom="paragraph">
                  <wp:posOffset>139700</wp:posOffset>
                </wp:positionV>
                <wp:extent cx="3570514" cy="63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570514" cy="635"/>
                        </a:xfrm>
                        <a:prstGeom prst="rect">
                          <a:avLst/>
                        </a:prstGeom>
                        <a:solidFill>
                          <a:prstClr val="white"/>
                        </a:solidFill>
                        <a:ln>
                          <a:noFill/>
                        </a:ln>
                        <a:effectLst/>
                      </wps:spPr>
                      <wps:txbx>
                        <w:txbxContent>
                          <w:p w:rsidR="005736E4" w:rsidRPr="005736E4" w:rsidRDefault="005736E4" w:rsidP="005736E4">
                            <w:pPr>
                              <w:pStyle w:val="Lgende"/>
                              <w:rPr>
                                <w:noProof/>
                                <w:sz w:val="24"/>
                                <w:szCs w:val="21"/>
                              </w:rPr>
                            </w:pPr>
                            <w:bookmarkStart w:id="36" w:name="_Toc137854476"/>
                            <w:r>
                              <w:t xml:space="preserve">Figure </w:t>
                            </w:r>
                            <w:r>
                              <w:fldChar w:fldCharType="begin"/>
                            </w:r>
                            <w:r>
                              <w:instrText xml:space="preserve"> STYLEREF 1 \s </w:instrText>
                            </w:r>
                            <w:r>
                              <w:fldChar w:fldCharType="separate"/>
                            </w:r>
                            <w:r w:rsidR="00113FAB">
                              <w:rPr>
                                <w:noProof/>
                                <w:cs/>
                              </w:rPr>
                              <w:t>‎</w:t>
                            </w:r>
                            <w:r w:rsidR="00113FAB">
                              <w:rPr>
                                <w:noProof/>
                              </w:rPr>
                              <w:t>3</w:t>
                            </w:r>
                            <w:r>
                              <w:fldChar w:fldCharType="end"/>
                            </w:r>
                            <w:r>
                              <w:t>.</w:t>
                            </w:r>
                            <w:r>
                              <w:fldChar w:fldCharType="begin"/>
                            </w:r>
                            <w:r>
                              <w:instrText xml:space="preserve"> SEQ Figure \* ARABIC \s 1 </w:instrText>
                            </w:r>
                            <w:r>
                              <w:fldChar w:fldCharType="separate"/>
                            </w:r>
                            <w:r w:rsidR="00113FAB">
                              <w:rPr>
                                <w:noProof/>
                              </w:rPr>
                              <w:t>8</w:t>
                            </w:r>
                            <w:r>
                              <w:fldChar w:fldCharType="end"/>
                            </w:r>
                            <w:r>
                              <w:t xml:space="preserve"> </w:t>
                            </w:r>
                            <w:r w:rsidRPr="005736E4">
                              <w:rPr>
                                <w:b w:val="0"/>
                                <w:bCs w:val="0"/>
                              </w:rPr>
                              <w:t>Make predictions with the trained model.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FF3805" id="Zone de texte 25" o:spid="_x0000_s1037" type="#_x0000_t202" style="position:absolute;left:0;text-align:left;margin-left:92.85pt;margin-top:11pt;width:281.15pt;height:.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" stroked="f">
                <v:textbox style="mso-fit-shape-to-text:t" inset="0,0,0,0">
                  <w:txbxContent>
                    <w:p w:rsidR="005736E4" w:rsidRPr="005736E4" w:rsidRDefault="005736E4" w:rsidP="005736E4">
                      <w:pPr>
                        <w:pStyle w:val="Lgende"/>
                        <w:rPr>
                          <w:noProof/>
                          <w:sz w:val="24"/>
                          <w:szCs w:val="21"/>
                        </w:rPr>
                      </w:pPr>
                      <w:bookmarkStart w:id="37" w:name="_Toc137854476"/>
                      <w:r>
                        <w:t xml:space="preserve">Figure </w:t>
                      </w:r>
                      <w:r>
                        <w:fldChar w:fldCharType="begin"/>
                      </w:r>
                      <w:r>
                        <w:instrText xml:space="preserve"> STYLEREF 1 \s </w:instrText>
                      </w:r>
                      <w:r>
                        <w:fldChar w:fldCharType="separate"/>
                      </w:r>
                      <w:r w:rsidR="00113FAB">
                        <w:rPr>
                          <w:noProof/>
                          <w:cs/>
                        </w:rPr>
                        <w:t>‎</w:t>
                      </w:r>
                      <w:r w:rsidR="00113FAB">
                        <w:rPr>
                          <w:noProof/>
                        </w:rPr>
                        <w:t>3</w:t>
                      </w:r>
                      <w:r>
                        <w:fldChar w:fldCharType="end"/>
                      </w:r>
                      <w:r>
                        <w:t>.</w:t>
                      </w:r>
                      <w:r>
                        <w:fldChar w:fldCharType="begin"/>
                      </w:r>
                      <w:r>
                        <w:instrText xml:space="preserve"> SEQ Figure \* ARABIC \s 1 </w:instrText>
                      </w:r>
                      <w:r>
                        <w:fldChar w:fldCharType="separate"/>
                      </w:r>
                      <w:r w:rsidR="00113FAB">
                        <w:rPr>
                          <w:noProof/>
                        </w:rPr>
                        <w:t>8</w:t>
                      </w:r>
                      <w:r>
                        <w:fldChar w:fldCharType="end"/>
                      </w:r>
                      <w:r>
                        <w:t xml:space="preserve"> </w:t>
                      </w:r>
                      <w:r w:rsidRPr="005736E4">
                        <w:rPr>
                          <w:b w:val="0"/>
                          <w:bCs w:val="0"/>
                        </w:rPr>
                        <w:t>Make predictions with the trained model.</w:t>
                      </w:r>
                      <w:bookmarkEnd w:id="37"/>
                    </w:p>
                  </w:txbxContent>
                </v:textbox>
              </v:shape>
            </w:pict>
          </mc:Fallback>
        </mc:AlternateContent>
      </w:r>
    </w:p>
    <w:p w:rsidR="006E706B" w:rsidRPr="00780A75" w:rsidRDefault="006E706B" w:rsidP="002A6B35">
      <w:pPr>
        <w:ind w:firstLine="0"/>
        <w:rPr>
          <w:szCs w:val="24"/>
        </w:rPr>
      </w:pPr>
    </w:p>
    <w:p w:rsidR="00492D2A" w:rsidRDefault="00492D2A" w:rsidP="00ED34A3">
      <w:pPr>
        <w:rPr>
          <w:szCs w:val="24"/>
          <w:lang w:val="en-CA"/>
        </w:rPr>
      </w:pPr>
      <w:r w:rsidRPr="00E84AA7">
        <w:rPr>
          <w:szCs w:val="24"/>
          <w:lang w:val="en-CA"/>
        </w:rPr>
        <w:t xml:space="preserve">This code block shows how to use the BERT </w:t>
      </w:r>
      <w:r w:rsidR="009A4A40">
        <w:rPr>
          <w:szCs w:val="24"/>
          <w:lang w:val="en-CA"/>
        </w:rPr>
        <w:t xml:space="preserve">(our trained </w:t>
      </w:r>
      <w:r w:rsidRPr="00E84AA7">
        <w:rPr>
          <w:szCs w:val="24"/>
          <w:lang w:val="en-CA"/>
        </w:rPr>
        <w:t>model</w:t>
      </w:r>
      <w:r w:rsidR="009A4A40">
        <w:rPr>
          <w:szCs w:val="24"/>
          <w:lang w:val="en-CA"/>
        </w:rPr>
        <w:t xml:space="preserve">) </w:t>
      </w:r>
      <w:r w:rsidRPr="00E84AA7">
        <w:rPr>
          <w:szCs w:val="24"/>
          <w:lang w:val="en-CA"/>
        </w:rPr>
        <w:t xml:space="preserve">to make predictions on new data. The </w:t>
      </w:r>
      <w:r w:rsidR="00ED34A3">
        <w:rPr>
          <w:szCs w:val="24"/>
          <w:lang w:val="en-CA"/>
        </w:rPr>
        <w:t>“</w:t>
      </w:r>
      <w:proofErr w:type="spellStart"/>
      <w:r w:rsidRPr="00E84AA7">
        <w:rPr>
          <w:szCs w:val="24"/>
          <w:lang w:val="en-CA"/>
        </w:rPr>
        <w:t>get_</w:t>
      </w:r>
      <w:proofErr w:type="gramStart"/>
      <w:r w:rsidRPr="00E84AA7">
        <w:rPr>
          <w:szCs w:val="24"/>
          <w:lang w:val="en-CA"/>
        </w:rPr>
        <w:t>predictor</w:t>
      </w:r>
      <w:proofErr w:type="spellEnd"/>
      <w:r w:rsidRPr="00E84AA7">
        <w:rPr>
          <w:szCs w:val="24"/>
          <w:lang w:val="en-CA"/>
        </w:rPr>
        <w:t>(</w:t>
      </w:r>
      <w:proofErr w:type="gramEnd"/>
      <w:r w:rsidRPr="00E84AA7">
        <w:rPr>
          <w:szCs w:val="24"/>
          <w:lang w:val="en-CA"/>
        </w:rPr>
        <w:t>)</w:t>
      </w:r>
      <w:r w:rsidR="00ED34A3">
        <w:rPr>
          <w:szCs w:val="24"/>
          <w:lang w:val="en-CA"/>
        </w:rPr>
        <w:t>”</w:t>
      </w:r>
      <w:r w:rsidRPr="00E84AA7">
        <w:rPr>
          <w:szCs w:val="24"/>
          <w:lang w:val="en-CA"/>
        </w:rPr>
        <w:t xml:space="preserve"> function loads the trained BERT model and pre-processing pipeline, which are necessary to make predictions on new data. The </w:t>
      </w:r>
      <w:r w:rsidR="005E7E40">
        <w:rPr>
          <w:szCs w:val="24"/>
          <w:lang w:val="en-CA"/>
        </w:rPr>
        <w:t>“</w:t>
      </w:r>
      <w:proofErr w:type="gramStart"/>
      <w:r w:rsidRPr="00E84AA7">
        <w:rPr>
          <w:szCs w:val="24"/>
          <w:lang w:val="en-CA"/>
        </w:rPr>
        <w:t>predict(</w:t>
      </w:r>
      <w:proofErr w:type="gramEnd"/>
      <w:r w:rsidRPr="00E84AA7">
        <w:rPr>
          <w:szCs w:val="24"/>
          <w:lang w:val="en-CA"/>
        </w:rPr>
        <w:t>)</w:t>
      </w:r>
      <w:r w:rsidR="005E7E40">
        <w:rPr>
          <w:szCs w:val="24"/>
          <w:lang w:val="en-CA"/>
        </w:rPr>
        <w:t>”</w:t>
      </w:r>
      <w:r w:rsidRPr="00E84AA7">
        <w:rPr>
          <w:szCs w:val="24"/>
          <w:lang w:val="en-CA"/>
        </w:rPr>
        <w:t xml:space="preserve"> function takes a single input and returns the predicted label. </w:t>
      </w:r>
    </w:p>
    <w:p w:rsidR="0012185A" w:rsidRPr="00492D2A" w:rsidRDefault="00492D2A" w:rsidP="00A87BDF">
      <w:pPr>
        <w:pStyle w:val="Titre2"/>
        <w:rPr>
          <w:b w:val="0"/>
          <w:lang w:val="en-CA"/>
        </w:rPr>
      </w:pPr>
      <w:r>
        <w:rPr>
          <w:lang w:val="en-CA"/>
        </w:rPr>
        <w:lastRenderedPageBreak/>
        <w:t xml:space="preserve"> </w:t>
      </w:r>
      <w:bookmarkStart w:id="38" w:name="_Toc137854463"/>
      <w:r w:rsidR="0012185A" w:rsidRPr="00492D2A">
        <w:rPr>
          <w:lang w:val="en-CA"/>
        </w:rPr>
        <w:t xml:space="preserve">Choice of </w:t>
      </w:r>
      <w:proofErr w:type="spellStart"/>
      <w:r w:rsidR="0012185A" w:rsidRPr="00492D2A">
        <w:rPr>
          <w:lang w:val="en-CA"/>
        </w:rPr>
        <w:t>hyperparameters</w:t>
      </w:r>
      <w:bookmarkEnd w:id="38"/>
      <w:proofErr w:type="spellEnd"/>
      <w:r w:rsidR="0012185A" w:rsidRPr="00492D2A">
        <w:rPr>
          <w:lang w:val="en-CA"/>
        </w:rPr>
        <w:t xml:space="preserve"> </w:t>
      </w:r>
    </w:p>
    <w:p w:rsidR="0012185A" w:rsidRPr="009E28D5" w:rsidRDefault="0012185A" w:rsidP="00AF1214">
      <w:pPr>
        <w:rPr>
          <w:szCs w:val="24"/>
          <w:lang w:val="en-CA"/>
        </w:rPr>
      </w:pPr>
      <w:r w:rsidRPr="009E28D5">
        <w:rPr>
          <w:szCs w:val="24"/>
          <w:lang w:val="en-CA"/>
        </w:rPr>
        <w:t xml:space="preserve">The choice of </w:t>
      </w:r>
      <w:proofErr w:type="spellStart"/>
      <w:r w:rsidRPr="009E28D5">
        <w:rPr>
          <w:szCs w:val="24"/>
          <w:lang w:val="en-CA"/>
        </w:rPr>
        <w:t>hyperparameters</w:t>
      </w:r>
      <w:proofErr w:type="spellEnd"/>
      <w:r w:rsidRPr="009E28D5">
        <w:rPr>
          <w:szCs w:val="24"/>
          <w:lang w:val="en-CA"/>
        </w:rPr>
        <w:t xml:space="preserve"> plays a critical role in the design and performance of our system for detecting SQL injections using deep learning. In this section, we discuss the key </w:t>
      </w:r>
      <w:proofErr w:type="spellStart"/>
      <w:r w:rsidRPr="009E28D5">
        <w:rPr>
          <w:szCs w:val="24"/>
          <w:lang w:val="en-CA"/>
        </w:rPr>
        <w:t>hyperparameters</w:t>
      </w:r>
      <w:proofErr w:type="spellEnd"/>
      <w:r w:rsidRPr="009E28D5">
        <w:rPr>
          <w:szCs w:val="24"/>
          <w:lang w:val="en-CA"/>
        </w:rPr>
        <w:t xml:space="preserve"> we selected and the reasoning behind these choices.</w:t>
      </w:r>
    </w:p>
    <w:p w:rsidR="0012185A" w:rsidRPr="009E28D5" w:rsidRDefault="000960C4" w:rsidP="00A87BDF">
      <w:pPr>
        <w:pStyle w:val="Titre3"/>
        <w:rPr>
          <w:b w:val="0"/>
          <w:lang w:val="en-CA"/>
        </w:rPr>
      </w:pPr>
      <w:bookmarkStart w:id="39" w:name="_Toc137854464"/>
      <w:r>
        <w:rPr>
          <w:lang w:val="en-CA"/>
        </w:rPr>
        <w:t xml:space="preserve">Preprocessing </w:t>
      </w:r>
      <w:proofErr w:type="spellStart"/>
      <w:r>
        <w:rPr>
          <w:lang w:val="en-CA"/>
        </w:rPr>
        <w:t>h</w:t>
      </w:r>
      <w:r w:rsidR="0012185A" w:rsidRPr="009E28D5">
        <w:rPr>
          <w:lang w:val="en-CA"/>
        </w:rPr>
        <w:t>yperparameters</w:t>
      </w:r>
      <w:bookmarkEnd w:id="39"/>
      <w:proofErr w:type="spellEnd"/>
    </w:p>
    <w:p w:rsidR="0012185A" w:rsidRPr="009E28D5" w:rsidRDefault="0012185A" w:rsidP="00F95E9C">
      <w:pPr>
        <w:ind w:firstLine="0"/>
        <w:rPr>
          <w:szCs w:val="24"/>
          <w:lang w:val="en-CA"/>
        </w:rPr>
      </w:pPr>
      <w:r w:rsidRPr="009E28D5">
        <w:rPr>
          <w:b/>
          <w:bCs/>
          <w:szCs w:val="24"/>
          <w:lang w:val="en-CA"/>
        </w:rPr>
        <w:t>Max Length:</w:t>
      </w:r>
      <w:r w:rsidRPr="009E28D5">
        <w:rPr>
          <w:szCs w:val="24"/>
          <w:lang w:val="en-CA"/>
        </w:rPr>
        <w:t xml:space="preserve"> We set the maximum length of input sequences to </w:t>
      </w:r>
      <w:r w:rsidR="00AF5C3D">
        <w:rPr>
          <w:szCs w:val="24"/>
          <w:lang w:val="en-CA"/>
        </w:rPr>
        <w:t>1</w:t>
      </w:r>
      <w:r w:rsidRPr="009E28D5">
        <w:rPr>
          <w:szCs w:val="24"/>
          <w:lang w:val="en-CA"/>
        </w:rPr>
        <w:t xml:space="preserve">00. This value was determined based on the analysis of the dataset, ensuring that most SQL injection statements </w:t>
      </w:r>
      <w:proofErr w:type="gramStart"/>
      <w:r w:rsidRPr="009E28D5">
        <w:rPr>
          <w:szCs w:val="24"/>
          <w:lang w:val="en-CA"/>
        </w:rPr>
        <w:t>can be adequately captured</w:t>
      </w:r>
      <w:proofErr w:type="gramEnd"/>
      <w:r w:rsidRPr="009E28D5">
        <w:rPr>
          <w:szCs w:val="24"/>
          <w:lang w:val="en-CA"/>
        </w:rPr>
        <w:t xml:space="preserve"> within this limit.</w:t>
      </w:r>
    </w:p>
    <w:p w:rsidR="00AF1214" w:rsidRDefault="0012185A" w:rsidP="00F95E9C">
      <w:pPr>
        <w:ind w:firstLine="0"/>
        <w:rPr>
          <w:szCs w:val="24"/>
          <w:lang w:val="en-CA"/>
        </w:rPr>
      </w:pPr>
      <w:r w:rsidRPr="009E28D5">
        <w:rPr>
          <w:b/>
          <w:bCs/>
          <w:szCs w:val="24"/>
          <w:lang w:val="en-CA"/>
        </w:rPr>
        <w:t>Preprocess Mode:</w:t>
      </w:r>
      <w:r w:rsidRPr="009E28D5">
        <w:rPr>
          <w:szCs w:val="24"/>
          <w:lang w:val="en-CA"/>
        </w:rPr>
        <w:t xml:space="preserve"> We utilized the </w:t>
      </w:r>
      <w:r w:rsidR="00F95E9C">
        <w:rPr>
          <w:szCs w:val="24"/>
          <w:lang w:val="en-CA"/>
        </w:rPr>
        <w:t>“</w:t>
      </w:r>
      <w:proofErr w:type="spellStart"/>
      <w:r w:rsidRPr="009E28D5">
        <w:rPr>
          <w:szCs w:val="24"/>
          <w:lang w:val="en-CA"/>
        </w:rPr>
        <w:t>bert</w:t>
      </w:r>
      <w:proofErr w:type="spellEnd"/>
      <w:r w:rsidR="00F95E9C">
        <w:rPr>
          <w:szCs w:val="24"/>
          <w:lang w:val="en-CA"/>
        </w:rPr>
        <w:t>”</w:t>
      </w:r>
      <w:r w:rsidRPr="009E28D5">
        <w:rPr>
          <w:szCs w:val="24"/>
          <w:lang w:val="en-CA"/>
        </w:rPr>
        <w:t xml:space="preserve"> preprocess mode, which applies BERT-specific tokenization and formatting to the input text data. This mode </w:t>
      </w:r>
      <w:proofErr w:type="gramStart"/>
      <w:r w:rsidRPr="009E28D5">
        <w:rPr>
          <w:szCs w:val="24"/>
          <w:lang w:val="en-CA"/>
        </w:rPr>
        <w:t>is specifically designed</w:t>
      </w:r>
      <w:proofErr w:type="gramEnd"/>
      <w:r w:rsidRPr="009E28D5">
        <w:rPr>
          <w:szCs w:val="24"/>
          <w:lang w:val="en-CA"/>
        </w:rPr>
        <w:t xml:space="preserve"> for BERT models and helps optimize the preprocessing step, enhancing the model's ability to understand the context and semantics of the text.</w:t>
      </w:r>
    </w:p>
    <w:p w:rsidR="00EA288A" w:rsidRPr="009E28D5" w:rsidRDefault="000960C4" w:rsidP="00EA288A">
      <w:pPr>
        <w:pStyle w:val="Titre3"/>
        <w:rPr>
          <w:b w:val="0"/>
          <w:lang w:val="en-CA"/>
        </w:rPr>
      </w:pPr>
      <w:bookmarkStart w:id="40" w:name="_Toc137854465"/>
      <w:r>
        <w:rPr>
          <w:lang w:val="en-CA"/>
        </w:rPr>
        <w:t xml:space="preserve">Data splitting </w:t>
      </w:r>
      <w:proofErr w:type="spellStart"/>
      <w:r>
        <w:rPr>
          <w:lang w:val="en-CA"/>
        </w:rPr>
        <w:t>h</w:t>
      </w:r>
      <w:r w:rsidR="00EA288A" w:rsidRPr="009E28D5">
        <w:rPr>
          <w:lang w:val="en-CA"/>
        </w:rPr>
        <w:t>yperparameters</w:t>
      </w:r>
      <w:bookmarkEnd w:id="40"/>
      <w:proofErr w:type="spellEnd"/>
    </w:p>
    <w:p w:rsidR="00EA288A" w:rsidRPr="009E28D5" w:rsidRDefault="00EA288A" w:rsidP="00E92D4C">
      <w:pPr>
        <w:ind w:firstLine="0"/>
        <w:rPr>
          <w:szCs w:val="24"/>
          <w:lang w:val="en-CA"/>
        </w:rPr>
      </w:pPr>
      <w:r w:rsidRPr="009E28D5">
        <w:rPr>
          <w:b/>
          <w:bCs/>
          <w:szCs w:val="24"/>
          <w:lang w:val="en-CA"/>
        </w:rPr>
        <w:t>Test Size:</w:t>
      </w:r>
      <w:r w:rsidRPr="009E28D5">
        <w:rPr>
          <w:szCs w:val="24"/>
          <w:lang w:val="en-CA"/>
        </w:rPr>
        <w:t xml:space="preserve"> We partitioned the dataset into training and testing sets using a test size of 0.2 (20%). This split allocates 80% of the data for training and 20% for testing, ensuring a sufficient amount of data for evaluation while preserving a sizable training set.</w:t>
      </w:r>
    </w:p>
    <w:p w:rsidR="0012185A" w:rsidRPr="009E28D5" w:rsidRDefault="000960C4" w:rsidP="00A87BDF">
      <w:pPr>
        <w:pStyle w:val="Titre3"/>
        <w:rPr>
          <w:b w:val="0"/>
          <w:lang w:val="en-CA"/>
        </w:rPr>
      </w:pPr>
      <w:bookmarkStart w:id="41" w:name="_Toc137854466"/>
      <w:r>
        <w:rPr>
          <w:lang w:val="en-CA"/>
        </w:rPr>
        <w:t xml:space="preserve">Model training </w:t>
      </w:r>
      <w:proofErr w:type="spellStart"/>
      <w:r>
        <w:rPr>
          <w:lang w:val="en-CA"/>
        </w:rPr>
        <w:t>h</w:t>
      </w:r>
      <w:r w:rsidR="0012185A" w:rsidRPr="009E28D5">
        <w:rPr>
          <w:lang w:val="en-CA"/>
        </w:rPr>
        <w:t>yperparameters</w:t>
      </w:r>
      <w:bookmarkEnd w:id="41"/>
      <w:proofErr w:type="spellEnd"/>
    </w:p>
    <w:p w:rsidR="0012185A" w:rsidRPr="009E28D5" w:rsidRDefault="0012185A" w:rsidP="00F95E9C">
      <w:pPr>
        <w:ind w:firstLine="0"/>
        <w:rPr>
          <w:szCs w:val="24"/>
          <w:lang w:val="en-CA"/>
        </w:rPr>
      </w:pPr>
      <w:r w:rsidRPr="009E28D5">
        <w:rPr>
          <w:b/>
          <w:bCs/>
          <w:szCs w:val="24"/>
          <w:lang w:val="en-CA"/>
        </w:rPr>
        <w:t>Batch Size:</w:t>
      </w:r>
      <w:r w:rsidRPr="009E28D5">
        <w:rPr>
          <w:szCs w:val="24"/>
          <w:lang w:val="en-CA"/>
        </w:rPr>
        <w:t xml:space="preserve"> We chose a batch size of </w:t>
      </w:r>
      <w:r w:rsidR="00F95E9C">
        <w:rPr>
          <w:szCs w:val="24"/>
          <w:lang w:val="en-CA"/>
        </w:rPr>
        <w:t>32</w:t>
      </w:r>
      <w:r w:rsidRPr="009E28D5">
        <w:rPr>
          <w:szCs w:val="24"/>
          <w:lang w:val="en-CA"/>
        </w:rPr>
        <w:t>, which determines the number of training samples processed in each iteration. This value strikes a balance between training speed and memory consumption, considering the available computational resources and dataset size.</w:t>
      </w:r>
    </w:p>
    <w:p w:rsidR="0012185A" w:rsidRPr="009E28D5" w:rsidRDefault="0012185A" w:rsidP="00F95E9C">
      <w:pPr>
        <w:ind w:firstLine="0"/>
        <w:rPr>
          <w:szCs w:val="24"/>
          <w:lang w:val="en-CA"/>
        </w:rPr>
      </w:pPr>
      <w:r w:rsidRPr="009E28D5">
        <w:rPr>
          <w:b/>
          <w:bCs/>
          <w:szCs w:val="24"/>
          <w:lang w:val="en-CA"/>
        </w:rPr>
        <w:t>Learning Rate:</w:t>
      </w:r>
      <w:r w:rsidRPr="009E28D5">
        <w:rPr>
          <w:szCs w:val="24"/>
          <w:lang w:val="en-CA"/>
        </w:rPr>
        <w:t xml:space="preserve"> We set the learning rate to 2e-5, a value recommended by Google for fine-tuning BERT models. This learning rate choice enables effective convergence during training while minimizing the risk of overshooting the optimal solution.</w:t>
      </w:r>
    </w:p>
    <w:p w:rsidR="0012185A" w:rsidRPr="00D9594C" w:rsidRDefault="0012185A" w:rsidP="00600B6F">
      <w:pPr>
        <w:ind w:firstLine="0"/>
        <w:rPr>
          <w:szCs w:val="24"/>
        </w:rPr>
      </w:pPr>
      <w:r w:rsidRPr="009E28D5">
        <w:rPr>
          <w:b/>
          <w:bCs/>
          <w:szCs w:val="24"/>
          <w:lang w:val="en-CA"/>
        </w:rPr>
        <w:t>Number of Epochs:</w:t>
      </w:r>
      <w:r w:rsidRPr="009E28D5">
        <w:rPr>
          <w:szCs w:val="24"/>
          <w:lang w:val="en-CA"/>
        </w:rPr>
        <w:t xml:space="preserve"> The model </w:t>
      </w:r>
      <w:proofErr w:type="gramStart"/>
      <w:r w:rsidRPr="009E28D5">
        <w:rPr>
          <w:szCs w:val="24"/>
          <w:lang w:val="en-CA"/>
        </w:rPr>
        <w:t>was trained</w:t>
      </w:r>
      <w:proofErr w:type="gramEnd"/>
      <w:r w:rsidRPr="009E28D5">
        <w:rPr>
          <w:szCs w:val="24"/>
          <w:lang w:val="en-CA"/>
        </w:rPr>
        <w:t xml:space="preserve"> for 4 epochs, meaning the entire training dataset was processed four times. This number of epochs allows the model to learn patterns and generalize well to the dataset without </w:t>
      </w:r>
      <w:r w:rsidR="0071730E">
        <w:rPr>
          <w:szCs w:val="24"/>
          <w:lang w:val="en-CA"/>
        </w:rPr>
        <w:t>over-</w:t>
      </w:r>
      <w:r w:rsidR="0071730E" w:rsidRPr="009E28D5">
        <w:rPr>
          <w:szCs w:val="24"/>
          <w:lang w:val="en-CA"/>
        </w:rPr>
        <w:t>fitting</w:t>
      </w:r>
      <w:r w:rsidRPr="009E28D5">
        <w:rPr>
          <w:szCs w:val="24"/>
          <w:lang w:val="en-CA"/>
        </w:rPr>
        <w:t>.</w:t>
      </w:r>
    </w:p>
    <w:p w:rsidR="0012185A" w:rsidRDefault="0012185A" w:rsidP="00AB602D">
      <w:pPr>
        <w:rPr>
          <w:szCs w:val="24"/>
          <w:lang w:val="en-CA"/>
        </w:rPr>
      </w:pPr>
      <w:r w:rsidRPr="009E28D5">
        <w:rPr>
          <w:szCs w:val="24"/>
          <w:lang w:val="en-CA"/>
        </w:rPr>
        <w:t xml:space="preserve">By carefully selecting these </w:t>
      </w:r>
      <w:r w:rsidR="0071730E" w:rsidRPr="009E28D5">
        <w:rPr>
          <w:szCs w:val="24"/>
          <w:lang w:val="en-CA"/>
        </w:rPr>
        <w:t>Hyperparameters</w:t>
      </w:r>
      <w:r w:rsidRPr="009E28D5">
        <w:rPr>
          <w:szCs w:val="24"/>
          <w:lang w:val="en-CA"/>
        </w:rPr>
        <w:t xml:space="preserve">, including the test size, max length, preprocess mode, batch size, learning rate, and epochs, we aimed to optimize the performance of our </w:t>
      </w:r>
      <w:r w:rsidRPr="009E28D5">
        <w:rPr>
          <w:szCs w:val="24"/>
          <w:lang w:val="en-CA"/>
        </w:rPr>
        <w:lastRenderedPageBreak/>
        <w:t xml:space="preserve">system for detecting SQL injections. These choices </w:t>
      </w:r>
      <w:proofErr w:type="gramStart"/>
      <w:r w:rsidRPr="009E28D5">
        <w:rPr>
          <w:szCs w:val="24"/>
          <w:lang w:val="en-CA"/>
        </w:rPr>
        <w:t>were based</w:t>
      </w:r>
      <w:proofErr w:type="gramEnd"/>
      <w:r w:rsidRPr="009E28D5">
        <w:rPr>
          <w:szCs w:val="24"/>
          <w:lang w:val="en-CA"/>
        </w:rPr>
        <w:t xml:space="preserve"> on prior knowledge, best p</w:t>
      </w:r>
      <w:r w:rsidR="00AB602D">
        <w:rPr>
          <w:szCs w:val="24"/>
          <w:lang w:val="en-CA"/>
        </w:rPr>
        <w:t>ractices and recommendations</w:t>
      </w:r>
      <w:r w:rsidRPr="009E28D5">
        <w:rPr>
          <w:szCs w:val="24"/>
          <w:lang w:val="en-CA"/>
        </w:rPr>
        <w:t xml:space="preserve">. The </w:t>
      </w:r>
      <w:proofErr w:type="spellStart"/>
      <w:r w:rsidRPr="009E28D5">
        <w:rPr>
          <w:szCs w:val="24"/>
          <w:lang w:val="en-CA"/>
        </w:rPr>
        <w:t>hyperparameters</w:t>
      </w:r>
      <w:proofErr w:type="spellEnd"/>
      <w:r w:rsidRPr="009E28D5">
        <w:rPr>
          <w:szCs w:val="24"/>
          <w:lang w:val="en-CA"/>
        </w:rPr>
        <w:t xml:space="preserve"> collectively contribute to the effectiveness and accuracy of our model in identifying SQL injection attacks.</w:t>
      </w:r>
    </w:p>
    <w:p w:rsidR="005F29EE" w:rsidRDefault="005F29EE" w:rsidP="00A87BDF">
      <w:pPr>
        <w:pStyle w:val="Titre2"/>
        <w:rPr>
          <w:b w:val="0"/>
          <w:lang w:val="en-CA"/>
        </w:rPr>
      </w:pPr>
      <w:bookmarkStart w:id="42" w:name="_Toc137854467"/>
      <w:r w:rsidRPr="005F29EE">
        <w:rPr>
          <w:lang w:val="en-CA"/>
        </w:rPr>
        <w:t>Conclusion</w:t>
      </w:r>
      <w:bookmarkEnd w:id="42"/>
    </w:p>
    <w:p w:rsidR="000B2E5C" w:rsidRPr="006B77AB" w:rsidRDefault="005F29EE" w:rsidP="00EE0FC7">
      <w:pPr>
        <w:rPr>
          <w:szCs w:val="24"/>
          <w:lang w:val="en-CA"/>
        </w:rPr>
      </w:pPr>
      <w:r w:rsidRPr="005F29EE">
        <w:rPr>
          <w:szCs w:val="24"/>
          <w:lang w:val="en-CA"/>
        </w:rPr>
        <w:t xml:space="preserve">In this chapter, we have described the design and implementation of a system for detecting SQL injections using deep learning. We utilized a dataset of SQL injection attacks and </w:t>
      </w:r>
      <w:r w:rsidR="00916C37">
        <w:rPr>
          <w:szCs w:val="24"/>
          <w:lang w:val="en-CA"/>
        </w:rPr>
        <w:t xml:space="preserve">normal queries </w:t>
      </w:r>
      <w:r w:rsidRPr="005F29EE">
        <w:rPr>
          <w:szCs w:val="24"/>
          <w:lang w:val="en-CA"/>
        </w:rPr>
        <w:t xml:space="preserve">to train a BERT model for classification. The preprocessing steps involved converting the text data into a format suitable for BERT model input and splitting </w:t>
      </w:r>
      <w:r w:rsidR="00EE0FC7">
        <w:rPr>
          <w:szCs w:val="24"/>
          <w:lang w:val="en-CA"/>
        </w:rPr>
        <w:t xml:space="preserve">it </w:t>
      </w:r>
      <w:r w:rsidRPr="005F29EE">
        <w:rPr>
          <w:szCs w:val="24"/>
          <w:lang w:val="en-CA"/>
        </w:rPr>
        <w:t xml:space="preserve">into training and testing sets. By sharing the details of our approach, we have provided a comprehensive understanding of how deep learning </w:t>
      </w:r>
      <w:proofErr w:type="gramStart"/>
      <w:r w:rsidRPr="005F29EE">
        <w:rPr>
          <w:szCs w:val="24"/>
          <w:lang w:val="en-CA"/>
        </w:rPr>
        <w:t>can be utilized</w:t>
      </w:r>
      <w:proofErr w:type="gramEnd"/>
      <w:r w:rsidRPr="005F29EE">
        <w:rPr>
          <w:szCs w:val="24"/>
          <w:lang w:val="en-CA"/>
        </w:rPr>
        <w:t xml:space="preserve"> for SQL injection detection.</w:t>
      </w:r>
    </w:p>
    <w:p w:rsidR="00BA3FD1" w:rsidRDefault="00BA3FD1" w:rsidP="0055628F">
      <w:pPr>
        <w:rPr>
          <w:b/>
          <w:bCs/>
          <w:sz w:val="28"/>
          <w:szCs w:val="28"/>
          <w:lang w:val="en-CA"/>
        </w:rPr>
      </w:pPr>
    </w:p>
    <w:p w:rsidR="007B0326" w:rsidRDefault="007B0326" w:rsidP="0055628F">
      <w:pPr>
        <w:rPr>
          <w:b/>
          <w:bCs/>
          <w:sz w:val="28"/>
          <w:szCs w:val="28"/>
          <w:lang w:val="en-CA"/>
        </w:rPr>
      </w:pPr>
    </w:p>
    <w:p w:rsidR="007B0326" w:rsidRDefault="007B0326" w:rsidP="0055628F">
      <w:pPr>
        <w:rPr>
          <w:b/>
          <w:bCs/>
          <w:sz w:val="28"/>
          <w:szCs w:val="28"/>
          <w:lang w:val="en-CA"/>
        </w:rPr>
      </w:pPr>
    </w:p>
    <w:p w:rsidR="007B0326" w:rsidRDefault="007B0326" w:rsidP="0055628F">
      <w:pPr>
        <w:rPr>
          <w:b/>
          <w:bCs/>
          <w:sz w:val="28"/>
          <w:szCs w:val="28"/>
          <w:lang w:val="en-CA"/>
        </w:rPr>
      </w:pPr>
    </w:p>
    <w:p w:rsidR="00F433D4" w:rsidRDefault="00F433D4" w:rsidP="0055628F">
      <w:pPr>
        <w:rPr>
          <w:b/>
          <w:bCs/>
          <w:sz w:val="28"/>
          <w:szCs w:val="28"/>
          <w:lang w:val="en-CA"/>
        </w:rPr>
      </w:pPr>
    </w:p>
    <w:p w:rsidR="00F433D4" w:rsidRDefault="00F433D4" w:rsidP="0055628F">
      <w:pPr>
        <w:rPr>
          <w:b/>
          <w:bCs/>
          <w:sz w:val="28"/>
          <w:szCs w:val="28"/>
          <w:lang w:val="en-CA"/>
        </w:rPr>
      </w:pPr>
    </w:p>
    <w:p w:rsidR="00F433D4" w:rsidRDefault="00F433D4" w:rsidP="0055628F">
      <w:pPr>
        <w:rPr>
          <w:b/>
          <w:bCs/>
          <w:sz w:val="28"/>
          <w:szCs w:val="28"/>
          <w:lang w:val="en-CA"/>
        </w:rPr>
      </w:pPr>
    </w:p>
    <w:p w:rsidR="00F433D4" w:rsidRDefault="00F433D4" w:rsidP="0055628F">
      <w:pPr>
        <w:rPr>
          <w:b/>
          <w:bCs/>
          <w:sz w:val="28"/>
          <w:szCs w:val="28"/>
          <w:lang w:val="en-CA"/>
        </w:rPr>
      </w:pPr>
    </w:p>
    <w:p w:rsidR="00C12A53" w:rsidRDefault="00C12A53" w:rsidP="0055628F">
      <w:pPr>
        <w:rPr>
          <w:b/>
          <w:bCs/>
          <w:sz w:val="28"/>
          <w:szCs w:val="28"/>
          <w:lang w:val="en-CA"/>
        </w:rPr>
      </w:pPr>
    </w:p>
    <w:p w:rsidR="00C12A53" w:rsidRDefault="00C12A53" w:rsidP="0055628F">
      <w:pPr>
        <w:rPr>
          <w:b/>
          <w:bCs/>
          <w:sz w:val="28"/>
          <w:szCs w:val="28"/>
          <w:lang w:val="en-CA"/>
        </w:rPr>
      </w:pPr>
    </w:p>
    <w:p w:rsidR="00BA3BB9" w:rsidRDefault="00BA3BB9" w:rsidP="00BA3BB9">
      <w:pPr>
        <w:ind w:firstLine="0"/>
        <w:rPr>
          <w:b/>
          <w:bCs/>
          <w:sz w:val="28"/>
          <w:szCs w:val="28"/>
          <w:lang w:val="en-CA"/>
        </w:rPr>
      </w:pPr>
    </w:p>
    <w:bookmarkStart w:id="43" w:name="_Toc137854468" w:displacedByCustomXml="next"/>
    <w:sdt>
      <w:sdtPr>
        <w:rPr>
          <w:rFonts w:eastAsiaTheme="minorEastAsia" w:cstheme="minorBidi"/>
          <w:b w:val="0"/>
          <w:spacing w:val="0"/>
          <w:sz w:val="24"/>
          <w:szCs w:val="21"/>
          <w:lang w:val="fr-FR"/>
        </w:rPr>
        <w:id w:val="-1083840152"/>
        <w:docPartObj>
          <w:docPartGallery w:val="Bibliographies"/>
          <w:docPartUnique/>
        </w:docPartObj>
      </w:sdtPr>
      <w:sdtEndPr>
        <w:rPr>
          <w:lang w:val="en-US"/>
        </w:rPr>
      </w:sdtEndPr>
      <w:sdtContent>
        <w:p w:rsidR="00813E1F" w:rsidRPr="00E44F6C" w:rsidRDefault="00BA3BB9" w:rsidP="00E44F6C">
          <w:pPr>
            <w:pStyle w:val="Titre1"/>
          </w:pPr>
          <w:r>
            <w:rPr>
              <w:lang w:val="fr-FR"/>
            </w:rPr>
            <w:t>Bibliographie</w:t>
          </w:r>
          <w:bookmarkEnd w:id="4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3"/>
            <w:gridCol w:w="8309"/>
          </w:tblGrid>
          <w:tr w:rsidR="00813E1F" w:rsidTr="007819AB">
            <w:trPr>
              <w:divId w:val="1654723326"/>
              <w:tblCellSpacing w:w="15" w:type="dxa"/>
            </w:trPr>
            <w:tc>
              <w:tcPr>
                <w:tcW w:w="396" w:type="pct"/>
                <w:hideMark/>
              </w:tcPr>
              <w:p w:rsidR="00813E1F" w:rsidRDefault="00B316E3" w:rsidP="004B3475">
                <w:pPr>
                  <w:pStyle w:val="Bibliographie"/>
                  <w:jc w:val="left"/>
                  <w:rPr>
                    <w:noProof/>
                    <w:szCs w:val="24"/>
                    <w:lang w:val="fr-FR"/>
                  </w:rPr>
                </w:pPr>
                <w:r>
                  <w:rPr>
                    <w:noProof/>
                    <w:lang w:val="fr-FR"/>
                  </w:rPr>
                  <w:t>[20</w:t>
                </w:r>
                <w:r w:rsidR="00813E1F">
                  <w:rPr>
                    <w:noProof/>
                    <w:lang w:val="fr-FR"/>
                  </w:rPr>
                  <w:t xml:space="preserve">] </w:t>
                </w:r>
              </w:p>
            </w:tc>
            <w:tc>
              <w:tcPr>
                <w:tcW w:w="0" w:type="auto"/>
                <w:hideMark/>
              </w:tcPr>
              <w:p w:rsidR="00813E1F" w:rsidRPr="00813E1F" w:rsidRDefault="004B3475" w:rsidP="004B3475">
                <w:pPr>
                  <w:pStyle w:val="Bibliographie"/>
                  <w:jc w:val="left"/>
                  <w:rPr>
                    <w:noProof/>
                  </w:rPr>
                </w:pPr>
                <w:r w:rsidRPr="004B3475">
                  <w:rPr>
                    <w:noProof/>
                  </w:rPr>
                  <w:t>Jacob Devlin, Ming-Wei Chang, Kenton Lee, and Kristina Toutanova</w:t>
                </w:r>
                <w:r w:rsidR="00813E1F" w:rsidRPr="00813E1F">
                  <w:rPr>
                    <w:noProof/>
                  </w:rPr>
                  <w:t xml:space="preserve">, </w:t>
                </w:r>
                <w:r>
                  <w:rPr>
                    <w:noProof/>
                  </w:rPr>
                  <w:br/>
                </w:r>
                <w:r w:rsidR="00813E1F" w:rsidRPr="00813E1F">
                  <w:rPr>
                    <w:noProof/>
                  </w:rPr>
                  <w:t>BERT: Pre-training of Deep Bidirectional Transformers for La</w:t>
                </w:r>
                <w:r w:rsidR="00F12B80">
                  <w:rPr>
                    <w:noProof/>
                  </w:rPr>
                  <w:t xml:space="preserve">nguage Understanding, Volume 1, Long and Short Papers </w:t>
                </w:r>
                <w:r w:rsidR="00813E1F" w:rsidRPr="00813E1F">
                  <w:rPr>
                    <w:noProof/>
                  </w:rPr>
                  <w:t xml:space="preserve">, 2019. </w:t>
                </w:r>
              </w:p>
            </w:tc>
          </w:tr>
          <w:tr w:rsidR="00813E1F" w:rsidRPr="00C8192A" w:rsidTr="007819AB">
            <w:trPr>
              <w:divId w:val="1654723326"/>
              <w:tblCellSpacing w:w="15" w:type="dxa"/>
            </w:trPr>
            <w:tc>
              <w:tcPr>
                <w:tcW w:w="396" w:type="pct"/>
                <w:hideMark/>
              </w:tcPr>
              <w:p w:rsidR="00813E1F" w:rsidRPr="004B3475" w:rsidRDefault="00813E1F" w:rsidP="004B3475">
                <w:pPr>
                  <w:pStyle w:val="Bibliographie"/>
                  <w:jc w:val="left"/>
                  <w:rPr>
                    <w:noProof/>
                  </w:rPr>
                </w:pPr>
                <w:r w:rsidRPr="004B3475">
                  <w:rPr>
                    <w:noProof/>
                  </w:rPr>
                  <w:t>[2</w:t>
                </w:r>
                <w:r w:rsidR="00B316E3" w:rsidRPr="004B3475">
                  <w:rPr>
                    <w:noProof/>
                  </w:rPr>
                  <w:t>1</w:t>
                </w:r>
                <w:r w:rsidRPr="004B3475">
                  <w:rPr>
                    <w:noProof/>
                  </w:rPr>
                  <w:t xml:space="preserve">] </w:t>
                </w:r>
              </w:p>
            </w:tc>
            <w:tc>
              <w:tcPr>
                <w:tcW w:w="0" w:type="auto"/>
                <w:hideMark/>
              </w:tcPr>
              <w:p w:rsidR="00813E1F" w:rsidRPr="0023222A" w:rsidRDefault="00AE38C3" w:rsidP="0023222A">
                <w:pPr>
                  <w:pStyle w:val="Bibliographie"/>
                  <w:jc w:val="left"/>
                  <w:rPr>
                    <w:noProof/>
                    <w:lang w:val="fr-FR"/>
                  </w:rPr>
                </w:pPr>
                <w:r w:rsidRPr="00AE38C3">
                  <w:rPr>
                    <w:noProof/>
                  </w:rPr>
                  <w:t>Yan Zhang, Huan Zhang</w:t>
                </w:r>
                <w:r>
                  <w:rPr>
                    <w:noProof/>
                  </w:rPr>
                  <w:t>, Xuanjing Huang, and Jian Zhao</w:t>
                </w:r>
                <w:r w:rsidR="00813E1F" w:rsidRPr="00813E1F">
                  <w:rPr>
                    <w:noProof/>
                  </w:rPr>
                  <w:t>,</w:t>
                </w:r>
                <w:r w:rsidR="0023222A" w:rsidRPr="00AC53E1">
                  <w:rPr>
                    <w:noProof/>
                  </w:rPr>
                  <w:t xml:space="preserve"> 2020</w:t>
                </w:r>
                <w:r w:rsidR="00813E1F" w:rsidRPr="00813E1F">
                  <w:rPr>
                    <w:noProof/>
                  </w:rPr>
                  <w:t xml:space="preserve"> </w:t>
                </w:r>
                <w:r w:rsidR="0023222A">
                  <w:rPr>
                    <w:noProof/>
                  </w:rPr>
                  <w:t>,</w:t>
                </w:r>
                <w:r w:rsidR="00813E1F" w:rsidRPr="00813E1F">
                  <w:rPr>
                    <w:noProof/>
                  </w:rPr>
                  <w:t>Benchmarking Neural Network Mod</w:t>
                </w:r>
                <w:r w:rsidR="0023222A">
                  <w:rPr>
                    <w:noProof/>
                  </w:rPr>
                  <w:t xml:space="preserve">els for SQL Injection Detection.[Online]. </w:t>
                </w:r>
                <w:r w:rsidR="0023222A" w:rsidRPr="0023222A">
                  <w:rPr>
                    <w:noProof/>
                    <w:lang w:val="fr-FR"/>
                  </w:rPr>
                  <w:t xml:space="preserve">Available : </w:t>
                </w:r>
                <w:r w:rsidR="0023222A" w:rsidRPr="0023222A">
                  <w:rPr>
                    <w:noProof/>
                    <w:lang w:val="fr-FR"/>
                  </w:rPr>
                  <w:br/>
                  <w:t>https://www.sciencedirect.com/science/article/abs/pii/S0950705120300332</w:t>
                </w:r>
                <w:r w:rsidR="00813E1F" w:rsidRPr="0023222A">
                  <w:rPr>
                    <w:noProof/>
                    <w:lang w:val="fr-FR"/>
                  </w:rPr>
                  <w:t xml:space="preserve">. </w:t>
                </w:r>
              </w:p>
            </w:tc>
          </w:tr>
          <w:tr w:rsidR="00813E1F" w:rsidTr="007819AB">
            <w:trPr>
              <w:divId w:val="1654723326"/>
              <w:tblCellSpacing w:w="15" w:type="dxa"/>
            </w:trPr>
            <w:tc>
              <w:tcPr>
                <w:tcW w:w="396" w:type="pct"/>
                <w:hideMark/>
              </w:tcPr>
              <w:p w:rsidR="00813E1F" w:rsidRDefault="00813E1F" w:rsidP="004B3475">
                <w:pPr>
                  <w:pStyle w:val="Bibliographie"/>
                  <w:jc w:val="left"/>
                  <w:rPr>
                    <w:noProof/>
                  </w:rPr>
                </w:pPr>
                <w:r>
                  <w:rPr>
                    <w:noProof/>
                  </w:rPr>
                  <w:t>[</w:t>
                </w:r>
                <w:r w:rsidR="00B316E3">
                  <w:rPr>
                    <w:noProof/>
                  </w:rPr>
                  <w:t>22</w:t>
                </w:r>
                <w:r>
                  <w:rPr>
                    <w:noProof/>
                  </w:rPr>
                  <w:t xml:space="preserve">] </w:t>
                </w:r>
              </w:p>
            </w:tc>
            <w:tc>
              <w:tcPr>
                <w:tcW w:w="0" w:type="auto"/>
                <w:hideMark/>
              </w:tcPr>
              <w:p w:rsidR="00813E1F" w:rsidRDefault="00813E1F" w:rsidP="004B3475">
                <w:pPr>
                  <w:pStyle w:val="Bibliographie"/>
                  <w:jc w:val="left"/>
                  <w:rPr>
                    <w:noProof/>
                  </w:rPr>
                </w:pPr>
                <w:r>
                  <w:rPr>
                    <w:noProof/>
                  </w:rPr>
                  <w:t xml:space="preserve">A. Géron, Hands-On Machine Learning with Scikit-Learn, Keras, and TensorFlow Concepts, Tools, and Techniques to Build Intelligent Systems, O'Reilly Media, 2019. </w:t>
                </w:r>
              </w:p>
            </w:tc>
          </w:tr>
          <w:tr w:rsidR="00813E1F" w:rsidTr="007819AB">
            <w:trPr>
              <w:divId w:val="1654723326"/>
              <w:tblCellSpacing w:w="15" w:type="dxa"/>
            </w:trPr>
            <w:tc>
              <w:tcPr>
                <w:tcW w:w="396" w:type="pct"/>
                <w:hideMark/>
              </w:tcPr>
              <w:p w:rsidR="00813E1F" w:rsidRDefault="00813E1F" w:rsidP="004B3475">
                <w:pPr>
                  <w:pStyle w:val="Bibliographie"/>
                  <w:jc w:val="left"/>
                  <w:rPr>
                    <w:noProof/>
                  </w:rPr>
                </w:pPr>
                <w:r>
                  <w:rPr>
                    <w:noProof/>
                  </w:rPr>
                  <w:t>[</w:t>
                </w:r>
                <w:r w:rsidR="00B316E3">
                  <w:rPr>
                    <w:noProof/>
                  </w:rPr>
                  <w:t>23</w:t>
                </w:r>
                <w:r>
                  <w:rPr>
                    <w:noProof/>
                  </w:rPr>
                  <w:t xml:space="preserve">] </w:t>
                </w:r>
              </w:p>
            </w:tc>
            <w:tc>
              <w:tcPr>
                <w:tcW w:w="0" w:type="auto"/>
                <w:hideMark/>
              </w:tcPr>
              <w:p w:rsidR="00813E1F" w:rsidRDefault="00001EAA" w:rsidP="004B3475">
                <w:pPr>
                  <w:pStyle w:val="Bibliographie"/>
                  <w:jc w:val="left"/>
                  <w:rPr>
                    <w:noProof/>
                  </w:rPr>
                </w:pPr>
                <w:r>
                  <w:rPr>
                    <w:noProof/>
                  </w:rPr>
                  <w:t xml:space="preserve">Raschka .S, &amp; Mirjalili. </w:t>
                </w:r>
                <w:r w:rsidRPr="00001EAA">
                  <w:rPr>
                    <w:noProof/>
                  </w:rPr>
                  <w:t>V</w:t>
                </w:r>
                <w:r w:rsidR="00813E1F">
                  <w:rPr>
                    <w:noProof/>
                  </w:rPr>
                  <w:t xml:space="preserve">, Python Machine Learning: Machine Learning and Deep Learning with Python, Packt Publishing, 2019. </w:t>
                </w:r>
              </w:p>
            </w:tc>
          </w:tr>
          <w:tr w:rsidR="00813E1F" w:rsidTr="007819AB">
            <w:trPr>
              <w:divId w:val="1654723326"/>
              <w:tblCellSpacing w:w="15" w:type="dxa"/>
            </w:trPr>
            <w:tc>
              <w:tcPr>
                <w:tcW w:w="396" w:type="pct"/>
                <w:hideMark/>
              </w:tcPr>
              <w:p w:rsidR="00813E1F" w:rsidRDefault="00813E1F" w:rsidP="004B3475">
                <w:pPr>
                  <w:pStyle w:val="Bibliographie"/>
                  <w:jc w:val="left"/>
                  <w:rPr>
                    <w:noProof/>
                  </w:rPr>
                </w:pPr>
                <w:r>
                  <w:rPr>
                    <w:noProof/>
                  </w:rPr>
                  <w:t>[</w:t>
                </w:r>
                <w:r w:rsidR="00B316E3">
                  <w:rPr>
                    <w:noProof/>
                  </w:rPr>
                  <w:t>24</w:t>
                </w:r>
                <w:r>
                  <w:rPr>
                    <w:noProof/>
                  </w:rPr>
                  <w:t xml:space="preserve">] </w:t>
                </w:r>
              </w:p>
            </w:tc>
            <w:tc>
              <w:tcPr>
                <w:tcW w:w="0" w:type="auto"/>
                <w:hideMark/>
              </w:tcPr>
              <w:p w:rsidR="00813E1F" w:rsidRDefault="00F25138" w:rsidP="00F25138">
                <w:pPr>
                  <w:pStyle w:val="Bibliographie"/>
                  <w:jc w:val="left"/>
                  <w:rPr>
                    <w:noProof/>
                  </w:rPr>
                </w:pPr>
                <w:r w:rsidRPr="003F5DCD">
                  <w:rPr>
                    <w:noProof/>
                    <w:lang w:val="fr-FR"/>
                  </w:rPr>
                  <w:t xml:space="preserve">Kluyver. T, Ragan-Kelley. B, Pérez. </w:t>
                </w:r>
                <w:r>
                  <w:rPr>
                    <w:noProof/>
                  </w:rPr>
                  <w:t>F, Granger. B</w:t>
                </w:r>
                <w:r w:rsidR="00B87AAB">
                  <w:rPr>
                    <w:noProof/>
                  </w:rPr>
                  <w:t>, Bussonnier, M., Frederic. J,</w:t>
                </w:r>
                <w:r w:rsidR="00813E1F">
                  <w:rPr>
                    <w:noProof/>
                  </w:rPr>
                  <w:t xml:space="preserve"> Kluyver, Jupyter Notebooks—a publishing format for reproducible computational workflows, In ELPUB, 2016. </w:t>
                </w:r>
              </w:p>
            </w:tc>
          </w:tr>
          <w:tr w:rsidR="00813E1F" w:rsidTr="007819AB">
            <w:trPr>
              <w:divId w:val="1654723326"/>
              <w:tblCellSpacing w:w="15" w:type="dxa"/>
            </w:trPr>
            <w:tc>
              <w:tcPr>
                <w:tcW w:w="396" w:type="pct"/>
                <w:hideMark/>
              </w:tcPr>
              <w:p w:rsidR="00813E1F" w:rsidRDefault="00813E1F" w:rsidP="004B3475">
                <w:pPr>
                  <w:pStyle w:val="Bibliographie"/>
                  <w:jc w:val="left"/>
                  <w:rPr>
                    <w:noProof/>
                  </w:rPr>
                </w:pPr>
                <w:r>
                  <w:rPr>
                    <w:noProof/>
                  </w:rPr>
                  <w:t>[</w:t>
                </w:r>
                <w:r w:rsidR="00B316E3">
                  <w:rPr>
                    <w:noProof/>
                  </w:rPr>
                  <w:t>25</w:t>
                </w:r>
                <w:r>
                  <w:rPr>
                    <w:noProof/>
                  </w:rPr>
                  <w:t xml:space="preserve">] </w:t>
                </w:r>
              </w:p>
            </w:tc>
            <w:tc>
              <w:tcPr>
                <w:tcW w:w="0" w:type="auto"/>
                <w:hideMark/>
              </w:tcPr>
              <w:p w:rsidR="00813E1F" w:rsidRDefault="00BB1DE0" w:rsidP="004B3475">
                <w:pPr>
                  <w:pStyle w:val="Bibliographie"/>
                  <w:jc w:val="left"/>
                  <w:rPr>
                    <w:noProof/>
                  </w:rPr>
                </w:pPr>
                <w:r>
                  <w:rPr>
                    <w:noProof/>
                  </w:rPr>
                  <w:t>Rule. A, Tabard. A</w:t>
                </w:r>
                <w:r w:rsidRPr="00BB1DE0">
                  <w:rPr>
                    <w:noProof/>
                  </w:rPr>
                  <w:t>, &amp; Hollan, J. D.</w:t>
                </w:r>
                <w:r w:rsidR="00813E1F">
                  <w:rPr>
                    <w:noProof/>
                  </w:rPr>
                  <w:t xml:space="preserve">, Rapid prototyping interactive data visualizations with Jupyter notebooks, IEEE transactions on visualization and computer graphics, 2018. </w:t>
                </w:r>
              </w:p>
            </w:tc>
          </w:tr>
          <w:tr w:rsidR="00813E1F" w:rsidRPr="00E05C29" w:rsidTr="007819AB">
            <w:trPr>
              <w:divId w:val="1654723326"/>
              <w:tblCellSpacing w:w="15" w:type="dxa"/>
            </w:trPr>
            <w:tc>
              <w:tcPr>
                <w:tcW w:w="396" w:type="pct"/>
                <w:hideMark/>
              </w:tcPr>
              <w:p w:rsidR="00813E1F" w:rsidRDefault="00B316E3" w:rsidP="004B3475">
                <w:pPr>
                  <w:pStyle w:val="Bibliographie"/>
                  <w:jc w:val="left"/>
                  <w:rPr>
                    <w:noProof/>
                  </w:rPr>
                </w:pPr>
                <w:r>
                  <w:rPr>
                    <w:noProof/>
                  </w:rPr>
                  <w:t>[26</w:t>
                </w:r>
                <w:r w:rsidR="00813E1F">
                  <w:rPr>
                    <w:noProof/>
                  </w:rPr>
                  <w:t xml:space="preserve">] </w:t>
                </w:r>
              </w:p>
            </w:tc>
            <w:tc>
              <w:tcPr>
                <w:tcW w:w="0" w:type="auto"/>
                <w:hideMark/>
              </w:tcPr>
              <w:p w:rsidR="00813E1F" w:rsidRPr="00E05C29" w:rsidRDefault="00813E1F" w:rsidP="00E05C29">
                <w:pPr>
                  <w:pStyle w:val="Bibliographie"/>
                  <w:jc w:val="left"/>
                  <w:rPr>
                    <w:noProof/>
                    <w:lang w:val="fr-FR"/>
                  </w:rPr>
                </w:pPr>
                <w:r>
                  <w:rPr>
                    <w:noProof/>
                  </w:rPr>
                  <w:t>"</w:t>
                </w:r>
                <w:r w:rsidR="00247663">
                  <w:rPr>
                    <w:noProof/>
                  </w:rPr>
                  <w:t xml:space="preserve">SQL injections Dataset on </w:t>
                </w:r>
                <w:r>
                  <w:rPr>
                    <w:noProof/>
                  </w:rPr>
                  <w:t xml:space="preserve">Kaggle," 2023. [Online]. </w:t>
                </w:r>
                <w:r w:rsidRPr="00E05C29">
                  <w:rPr>
                    <w:noProof/>
                    <w:lang w:val="fr-FR"/>
                  </w:rPr>
                  <w:t xml:space="preserve">Available: </w:t>
                </w:r>
                <w:r w:rsidR="00E05C29" w:rsidRPr="00E05C29">
                  <w:rPr>
                    <w:noProof/>
                    <w:lang w:val="fr-FR"/>
                  </w:rPr>
                  <w:t>https://www.kaggle.com/datasets/syedsaqlainhussain/sql-injection-dataset</w:t>
                </w:r>
                <w:r w:rsidRPr="00E05C29">
                  <w:rPr>
                    <w:noProof/>
                    <w:lang w:val="fr-FR"/>
                  </w:rPr>
                  <w:t>.</w:t>
                </w:r>
                <w:r w:rsidR="00E05C29" w:rsidRPr="00E05C29">
                  <w:rPr>
                    <w:noProof/>
                    <w:lang w:val="fr-FR"/>
                  </w:rPr>
                  <w:t xml:space="preserve"> </w:t>
                </w:r>
                <w:r w:rsidR="00E05C29">
                  <w:rPr>
                    <w:noProof/>
                    <w:lang w:val="fr-FR"/>
                  </w:rPr>
                  <w:t xml:space="preserve">  </w:t>
                </w:r>
                <w:r w:rsidR="00E05C29" w:rsidRPr="00E05C29">
                  <w:rPr>
                    <w:noProof/>
                    <w:lang w:val="fr-FR"/>
                  </w:rPr>
                  <w:t xml:space="preserve">[Accessed </w:t>
                </w:r>
                <w:r w:rsidR="00E05C29">
                  <w:rPr>
                    <w:noProof/>
                    <w:lang w:val="fr-FR"/>
                  </w:rPr>
                  <w:t>09</w:t>
                </w:r>
                <w:r w:rsidR="00E05C29" w:rsidRPr="00E05C29">
                  <w:rPr>
                    <w:noProof/>
                    <w:lang w:val="fr-FR"/>
                  </w:rPr>
                  <w:t xml:space="preserve"> Mai 2023]</w:t>
                </w:r>
              </w:p>
            </w:tc>
          </w:tr>
        </w:tbl>
        <w:p w:rsidR="00B179CC" w:rsidRPr="008B113F" w:rsidRDefault="0056770D" w:rsidP="008B113F">
          <w:pPr>
            <w:ind w:firstLine="0"/>
          </w:pPr>
        </w:p>
      </w:sdtContent>
    </w:sdt>
    <w:sectPr w:rsidR="00B179CC" w:rsidRPr="008B113F" w:rsidSect="000D62ED">
      <w:headerReference w:type="default" r:id="rId23"/>
      <w:footerReference w:type="default" r:id="rId24"/>
      <w:pgSz w:w="11906" w:h="16838"/>
      <w:pgMar w:top="1417" w:right="1417" w:bottom="1417" w:left="1417" w:header="708" w:footer="708" w:gutter="0"/>
      <w:pgNumType w:start="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70D" w:rsidRDefault="0056770D" w:rsidP="00CD3C6F">
      <w:pPr>
        <w:spacing w:before="0" w:after="0" w:line="240" w:lineRule="auto"/>
      </w:pPr>
      <w:r>
        <w:separator/>
      </w:r>
    </w:p>
  </w:endnote>
  <w:endnote w:type="continuationSeparator" w:id="0">
    <w:p w:rsidR="0056770D" w:rsidRDefault="0056770D" w:rsidP="00CD3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1486820510"/>
      <w:docPartObj>
        <w:docPartGallery w:val="Page Numbers (Bottom of Page)"/>
        <w:docPartUnique/>
      </w:docPartObj>
    </w:sdtPr>
    <w:sdtEndPr>
      <w:rPr>
        <w:lang w:val="en-US"/>
      </w:rPr>
    </w:sdtEndPr>
    <w:sdtContent>
      <w:p w:rsidR="00F17976" w:rsidRDefault="00F17976" w:rsidP="00D13CE4">
        <w:pPr>
          <w:pStyle w:val="Pieddepage"/>
          <w:ind w:left="4176" w:firstLine="3612"/>
        </w:pPr>
        <w:r>
          <w:rPr>
            <w:lang w:val="fr-FR"/>
          </w:rPr>
          <w:t xml:space="preserve">Page | </w:t>
        </w:r>
        <w:r>
          <w:fldChar w:fldCharType="begin"/>
        </w:r>
        <w:r>
          <w:instrText>PAGE   \* MERGEFORMAT</w:instrText>
        </w:r>
        <w:r>
          <w:fldChar w:fldCharType="separate"/>
        </w:r>
        <w:r w:rsidR="00113FAB" w:rsidRPr="00113FAB">
          <w:rPr>
            <w:noProof/>
            <w:lang w:val="fr-FR"/>
          </w:rPr>
          <w:t>64</w:t>
        </w:r>
        <w:r>
          <w:fldChar w:fldCharType="end"/>
        </w:r>
      </w:p>
    </w:sdtContent>
  </w:sdt>
  <w:p w:rsidR="00F17976" w:rsidRDefault="00F1797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70D" w:rsidRDefault="0056770D" w:rsidP="00CD3C6F">
      <w:pPr>
        <w:spacing w:before="0" w:after="0" w:line="240" w:lineRule="auto"/>
      </w:pPr>
      <w:r>
        <w:separator/>
      </w:r>
    </w:p>
  </w:footnote>
  <w:footnote w:type="continuationSeparator" w:id="0">
    <w:p w:rsidR="0056770D" w:rsidRDefault="0056770D" w:rsidP="00CD3C6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976" w:rsidRPr="00CD3C6F" w:rsidRDefault="00F17976" w:rsidP="00CD3C6F">
    <w:pPr>
      <w:pStyle w:val="En-tte"/>
      <w:jc w:val="left"/>
    </w:pPr>
    <w:r>
      <w:t>Chapter 3</w:t>
    </w:r>
    <w:r>
      <w:tab/>
    </w:r>
    <w:r>
      <w:tab/>
    </w:r>
    <w:r w:rsidRPr="00CD3C6F">
      <w:t>Conception and Implementation</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34B2B"/>
    <w:multiLevelType w:val="multilevel"/>
    <w:tmpl w:val="F8429B4A"/>
    <w:lvl w:ilvl="0">
      <w:start w:val="3"/>
      <w:numFmt w:val="decimal"/>
      <w:lvlText w:val="%1"/>
      <w:lvlJc w:val="left"/>
      <w:pPr>
        <w:ind w:left="420" w:hanging="420"/>
      </w:pPr>
      <w:rPr>
        <w:rFonts w:hint="default"/>
        <w:sz w:val="32"/>
      </w:rPr>
    </w:lvl>
    <w:lvl w:ilvl="1">
      <w:start w:val="1"/>
      <w:numFmt w:val="decimal"/>
      <w:lvlText w:val="%1.%2"/>
      <w:lvlJc w:val="left"/>
      <w:pPr>
        <w:ind w:left="1140" w:hanging="4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F5D4D"/>
    <w:multiLevelType w:val="multilevel"/>
    <w:tmpl w:val="0E58CB00"/>
    <w:lvl w:ilvl="0">
      <w:start w:val="1"/>
      <w:numFmt w:val="decimal"/>
      <w:lvlText w:val="%1."/>
      <w:lvlJc w:val="left"/>
      <w:pPr>
        <w:ind w:left="360" w:hanging="360"/>
      </w:pPr>
      <w:rPr>
        <w:rFonts w:hint="default"/>
        <w:sz w:val="32"/>
        <w:szCs w:val="32"/>
      </w:rPr>
    </w:lvl>
    <w:lvl w:ilvl="1">
      <w:start w:val="1"/>
      <w:numFmt w:val="decimal"/>
      <w:lvlText w:val="%1.%2."/>
      <w:lvlJc w:val="left"/>
      <w:pPr>
        <w:ind w:left="1000"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83D3AB3"/>
    <w:multiLevelType w:val="hybridMultilevel"/>
    <w:tmpl w:val="4DE0DCDE"/>
    <w:lvl w:ilvl="0" w:tplc="CB74BCBE">
      <w:start w:val="3"/>
      <w:numFmt w:val="decimal"/>
      <w:lvlText w:val="%1"/>
      <w:lvlJc w:val="left"/>
      <w:pPr>
        <w:ind w:left="502" w:hanging="360"/>
      </w:pPr>
      <w:rPr>
        <w:rFonts w:hint="default"/>
        <w:sz w:val="32"/>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4"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DF75B0"/>
    <w:multiLevelType w:val="hybridMultilevel"/>
    <w:tmpl w:val="BF883CF2"/>
    <w:lvl w:ilvl="0" w:tplc="7AEC521E">
      <w:start w:val="3"/>
      <w:numFmt w:val="decimal"/>
      <w:lvlText w:val="%1."/>
      <w:lvlJc w:val="left"/>
      <w:pPr>
        <w:ind w:left="720" w:hanging="360"/>
      </w:pPr>
      <w:rPr>
        <w:rFonts w:hint="default"/>
        <w:sz w:val="32"/>
      </w:rPr>
    </w:lvl>
    <w:lvl w:ilvl="1" w:tplc="040C0019">
      <w:start w:val="1"/>
      <w:numFmt w:val="lowerLetter"/>
      <w:lvlText w:val="%2."/>
      <w:lvlJc w:val="left"/>
      <w:pPr>
        <w:ind w:left="1440" w:hanging="360"/>
      </w:pPr>
    </w:lvl>
    <w:lvl w:ilvl="2" w:tplc="040C001B">
      <w:start w:val="1"/>
      <w:numFmt w:val="lowerRoman"/>
      <w:lvlText w:val="%3."/>
      <w:lvlJc w:val="right"/>
      <w:pPr>
        <w:ind w:left="1882"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900A46"/>
    <w:multiLevelType w:val="multilevel"/>
    <w:tmpl w:val="0E58CB00"/>
    <w:lvl w:ilvl="0">
      <w:start w:val="1"/>
      <w:numFmt w:val="decimal"/>
      <w:lvlText w:val="%1."/>
      <w:lvlJc w:val="left"/>
      <w:pPr>
        <w:ind w:left="360" w:hanging="360"/>
      </w:pPr>
      <w:rPr>
        <w:rFonts w:hint="default"/>
        <w:sz w:val="32"/>
        <w:szCs w:val="32"/>
      </w:rPr>
    </w:lvl>
    <w:lvl w:ilvl="1">
      <w:start w:val="1"/>
      <w:numFmt w:val="decimal"/>
      <w:lvlText w:val="%1.%2."/>
      <w:lvlJc w:val="left"/>
      <w:pPr>
        <w:ind w:left="574"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28375C"/>
    <w:multiLevelType w:val="hybridMultilevel"/>
    <w:tmpl w:val="418E7AC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CCF6B0E"/>
    <w:multiLevelType w:val="multilevel"/>
    <w:tmpl w:val="B1023E42"/>
    <w:lvl w:ilvl="0">
      <w:start w:val="5"/>
      <w:numFmt w:val="decimal"/>
      <w:lvlText w:val="%1"/>
      <w:lvlJc w:val="left"/>
      <w:pPr>
        <w:ind w:left="375" w:hanging="375"/>
      </w:pPr>
      <w:rPr>
        <w:rFonts w:hint="default"/>
      </w:rPr>
    </w:lvl>
    <w:lvl w:ilvl="1">
      <w:start w:val="5"/>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24"/>
  </w:num>
  <w:num w:numId="2">
    <w:abstractNumId w:val="21"/>
  </w:num>
  <w:num w:numId="3">
    <w:abstractNumId w:val="8"/>
  </w:num>
  <w:num w:numId="4">
    <w:abstractNumId w:val="28"/>
  </w:num>
  <w:num w:numId="5">
    <w:abstractNumId w:val="13"/>
  </w:num>
  <w:num w:numId="6">
    <w:abstractNumId w:val="20"/>
  </w:num>
  <w:num w:numId="7">
    <w:abstractNumId w:val="4"/>
  </w:num>
  <w:num w:numId="8">
    <w:abstractNumId w:val="15"/>
  </w:num>
  <w:num w:numId="9">
    <w:abstractNumId w:val="11"/>
  </w:num>
  <w:num w:numId="10">
    <w:abstractNumId w:val="12"/>
  </w:num>
  <w:num w:numId="11">
    <w:abstractNumId w:val="17"/>
  </w:num>
  <w:num w:numId="12">
    <w:abstractNumId w:val="5"/>
  </w:num>
  <w:num w:numId="13">
    <w:abstractNumId w:val="7"/>
  </w:num>
  <w:num w:numId="14">
    <w:abstractNumId w:val="23"/>
  </w:num>
  <w:num w:numId="15">
    <w:abstractNumId w:val="0"/>
  </w:num>
  <w:num w:numId="16">
    <w:abstractNumId w:val="18"/>
  </w:num>
  <w:num w:numId="17">
    <w:abstractNumId w:val="26"/>
  </w:num>
  <w:num w:numId="18">
    <w:abstractNumId w:val="2"/>
  </w:num>
  <w:num w:numId="19">
    <w:abstractNumId w:val="16"/>
  </w:num>
  <w:num w:numId="20">
    <w:abstractNumId w:val="9"/>
  </w:num>
  <w:num w:numId="21">
    <w:abstractNumId w:val="19"/>
  </w:num>
  <w:num w:numId="22">
    <w:abstractNumId w:val="3"/>
  </w:num>
  <w:num w:numId="23">
    <w:abstractNumId w:val="10"/>
  </w:num>
  <w:num w:numId="24">
    <w:abstractNumId w:val="1"/>
  </w:num>
  <w:num w:numId="25">
    <w:abstractNumId w:val="14"/>
  </w:num>
  <w:num w:numId="26">
    <w:abstractNumId w:val="22"/>
  </w:num>
  <w:num w:numId="27">
    <w:abstractNumId w:val="6"/>
  </w:num>
  <w:num w:numId="28">
    <w:abstractNumId w:val="27"/>
  </w:num>
  <w:num w:numId="29">
    <w:abstractNumId w:val="25"/>
  </w:num>
  <w:num w:numId="30">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CC"/>
    <w:rsid w:val="00001EAA"/>
    <w:rsid w:val="00033250"/>
    <w:rsid w:val="00034764"/>
    <w:rsid w:val="00036715"/>
    <w:rsid w:val="000474F5"/>
    <w:rsid w:val="000500C6"/>
    <w:rsid w:val="00050595"/>
    <w:rsid w:val="000532B9"/>
    <w:rsid w:val="00061F3C"/>
    <w:rsid w:val="000634E5"/>
    <w:rsid w:val="000653F2"/>
    <w:rsid w:val="00071988"/>
    <w:rsid w:val="00083D78"/>
    <w:rsid w:val="00093243"/>
    <w:rsid w:val="00093C17"/>
    <w:rsid w:val="000960C4"/>
    <w:rsid w:val="000A343A"/>
    <w:rsid w:val="000B0444"/>
    <w:rsid w:val="000B2E5C"/>
    <w:rsid w:val="000B314B"/>
    <w:rsid w:val="000B4C46"/>
    <w:rsid w:val="000B6345"/>
    <w:rsid w:val="000B6A68"/>
    <w:rsid w:val="000C402A"/>
    <w:rsid w:val="000C4CAC"/>
    <w:rsid w:val="000C5736"/>
    <w:rsid w:val="000D62ED"/>
    <w:rsid w:val="000D79DA"/>
    <w:rsid w:val="000E00A8"/>
    <w:rsid w:val="000F7C99"/>
    <w:rsid w:val="00103405"/>
    <w:rsid w:val="00113FAB"/>
    <w:rsid w:val="0012185A"/>
    <w:rsid w:val="00133877"/>
    <w:rsid w:val="00137C5F"/>
    <w:rsid w:val="0014246A"/>
    <w:rsid w:val="00154C17"/>
    <w:rsid w:val="001566EB"/>
    <w:rsid w:val="001577E6"/>
    <w:rsid w:val="00160CEF"/>
    <w:rsid w:val="00162321"/>
    <w:rsid w:val="001639BC"/>
    <w:rsid w:val="00165FA4"/>
    <w:rsid w:val="00176E64"/>
    <w:rsid w:val="001874F4"/>
    <w:rsid w:val="00196C94"/>
    <w:rsid w:val="001A19AE"/>
    <w:rsid w:val="001A2785"/>
    <w:rsid w:val="001D518B"/>
    <w:rsid w:val="001E7EA1"/>
    <w:rsid w:val="0021788A"/>
    <w:rsid w:val="00226394"/>
    <w:rsid w:val="00231894"/>
    <w:rsid w:val="0023222A"/>
    <w:rsid w:val="0023262D"/>
    <w:rsid w:val="00240083"/>
    <w:rsid w:val="00243121"/>
    <w:rsid w:val="002459F6"/>
    <w:rsid w:val="00247663"/>
    <w:rsid w:val="0026062C"/>
    <w:rsid w:val="0027359A"/>
    <w:rsid w:val="00275A44"/>
    <w:rsid w:val="00295A41"/>
    <w:rsid w:val="002A6B35"/>
    <w:rsid w:val="002B78E4"/>
    <w:rsid w:val="002C767D"/>
    <w:rsid w:val="002D4A82"/>
    <w:rsid w:val="002E0324"/>
    <w:rsid w:val="002E40D6"/>
    <w:rsid w:val="002E4E4E"/>
    <w:rsid w:val="002E6117"/>
    <w:rsid w:val="002F4838"/>
    <w:rsid w:val="002F5014"/>
    <w:rsid w:val="00300528"/>
    <w:rsid w:val="003038BE"/>
    <w:rsid w:val="00304A7C"/>
    <w:rsid w:val="0030505B"/>
    <w:rsid w:val="00306528"/>
    <w:rsid w:val="003067AC"/>
    <w:rsid w:val="0030778B"/>
    <w:rsid w:val="00340D07"/>
    <w:rsid w:val="00343A95"/>
    <w:rsid w:val="00346638"/>
    <w:rsid w:val="00346CCC"/>
    <w:rsid w:val="0034715D"/>
    <w:rsid w:val="00371AAC"/>
    <w:rsid w:val="00387F20"/>
    <w:rsid w:val="003905C6"/>
    <w:rsid w:val="003966FF"/>
    <w:rsid w:val="003A6A0A"/>
    <w:rsid w:val="003C2460"/>
    <w:rsid w:val="003C2F00"/>
    <w:rsid w:val="003D19C7"/>
    <w:rsid w:val="003D5917"/>
    <w:rsid w:val="003D60E2"/>
    <w:rsid w:val="003D652A"/>
    <w:rsid w:val="003E1B91"/>
    <w:rsid w:val="003E284E"/>
    <w:rsid w:val="003E6FB2"/>
    <w:rsid w:val="003F593D"/>
    <w:rsid w:val="003F5DCD"/>
    <w:rsid w:val="00407C62"/>
    <w:rsid w:val="004138E2"/>
    <w:rsid w:val="00413FD7"/>
    <w:rsid w:val="0041478B"/>
    <w:rsid w:val="00432185"/>
    <w:rsid w:val="004373A9"/>
    <w:rsid w:val="0044170B"/>
    <w:rsid w:val="00473FA2"/>
    <w:rsid w:val="00481A29"/>
    <w:rsid w:val="00487E3B"/>
    <w:rsid w:val="00490E3B"/>
    <w:rsid w:val="00492D2A"/>
    <w:rsid w:val="00492E51"/>
    <w:rsid w:val="004B3475"/>
    <w:rsid w:val="004C4C7F"/>
    <w:rsid w:val="004D0111"/>
    <w:rsid w:val="004E7C04"/>
    <w:rsid w:val="004F7755"/>
    <w:rsid w:val="00501E20"/>
    <w:rsid w:val="00503F22"/>
    <w:rsid w:val="00506B06"/>
    <w:rsid w:val="005137FE"/>
    <w:rsid w:val="00515E4A"/>
    <w:rsid w:val="005342A7"/>
    <w:rsid w:val="00535C1C"/>
    <w:rsid w:val="0055628F"/>
    <w:rsid w:val="005625B9"/>
    <w:rsid w:val="005658D5"/>
    <w:rsid w:val="0056770D"/>
    <w:rsid w:val="00571F67"/>
    <w:rsid w:val="005736E4"/>
    <w:rsid w:val="00575E18"/>
    <w:rsid w:val="0057787E"/>
    <w:rsid w:val="005B7785"/>
    <w:rsid w:val="005C1FEC"/>
    <w:rsid w:val="005C23F7"/>
    <w:rsid w:val="005C6DD7"/>
    <w:rsid w:val="005D49EB"/>
    <w:rsid w:val="005D621B"/>
    <w:rsid w:val="005E11A6"/>
    <w:rsid w:val="005E7E40"/>
    <w:rsid w:val="005F29EE"/>
    <w:rsid w:val="00600B6F"/>
    <w:rsid w:val="006069A3"/>
    <w:rsid w:val="0062066F"/>
    <w:rsid w:val="00623712"/>
    <w:rsid w:val="006252AC"/>
    <w:rsid w:val="00645AF2"/>
    <w:rsid w:val="0065013E"/>
    <w:rsid w:val="006532AA"/>
    <w:rsid w:val="00655DBB"/>
    <w:rsid w:val="0066397C"/>
    <w:rsid w:val="00667B23"/>
    <w:rsid w:val="006725E3"/>
    <w:rsid w:val="00677E18"/>
    <w:rsid w:val="006862C2"/>
    <w:rsid w:val="006B77AB"/>
    <w:rsid w:val="006C7475"/>
    <w:rsid w:val="006D2008"/>
    <w:rsid w:val="006D3FD1"/>
    <w:rsid w:val="006E0708"/>
    <w:rsid w:val="006E1F14"/>
    <w:rsid w:val="006E55BF"/>
    <w:rsid w:val="006E706B"/>
    <w:rsid w:val="006F2347"/>
    <w:rsid w:val="0071730E"/>
    <w:rsid w:val="007237A0"/>
    <w:rsid w:val="00751F4E"/>
    <w:rsid w:val="00756339"/>
    <w:rsid w:val="007731FE"/>
    <w:rsid w:val="00775E0E"/>
    <w:rsid w:val="00780A75"/>
    <w:rsid w:val="007813F2"/>
    <w:rsid w:val="007819AB"/>
    <w:rsid w:val="00796F66"/>
    <w:rsid w:val="00797FF3"/>
    <w:rsid w:val="007A1FD2"/>
    <w:rsid w:val="007B0326"/>
    <w:rsid w:val="007B5518"/>
    <w:rsid w:val="007C1C2F"/>
    <w:rsid w:val="007C31E0"/>
    <w:rsid w:val="007D01B4"/>
    <w:rsid w:val="007D30BE"/>
    <w:rsid w:val="007E0B29"/>
    <w:rsid w:val="00813E1F"/>
    <w:rsid w:val="008344A1"/>
    <w:rsid w:val="00843559"/>
    <w:rsid w:val="00850FC8"/>
    <w:rsid w:val="00853E80"/>
    <w:rsid w:val="008549D5"/>
    <w:rsid w:val="00860888"/>
    <w:rsid w:val="00871E72"/>
    <w:rsid w:val="008753EF"/>
    <w:rsid w:val="008B113F"/>
    <w:rsid w:val="008B4CA6"/>
    <w:rsid w:val="008C238E"/>
    <w:rsid w:val="008D52D6"/>
    <w:rsid w:val="00903BBE"/>
    <w:rsid w:val="00904E13"/>
    <w:rsid w:val="00916C37"/>
    <w:rsid w:val="00921C0B"/>
    <w:rsid w:val="009272DA"/>
    <w:rsid w:val="009406CB"/>
    <w:rsid w:val="00945797"/>
    <w:rsid w:val="00946489"/>
    <w:rsid w:val="00963FAD"/>
    <w:rsid w:val="009645A9"/>
    <w:rsid w:val="009718CE"/>
    <w:rsid w:val="00974F0C"/>
    <w:rsid w:val="00976639"/>
    <w:rsid w:val="009872F3"/>
    <w:rsid w:val="00987749"/>
    <w:rsid w:val="00990C1C"/>
    <w:rsid w:val="00990E17"/>
    <w:rsid w:val="009A15D6"/>
    <w:rsid w:val="009A3CBF"/>
    <w:rsid w:val="009A4A40"/>
    <w:rsid w:val="009B6EC6"/>
    <w:rsid w:val="009B6F61"/>
    <w:rsid w:val="009C43AC"/>
    <w:rsid w:val="009C60D1"/>
    <w:rsid w:val="009D6602"/>
    <w:rsid w:val="009E7C98"/>
    <w:rsid w:val="009F4C24"/>
    <w:rsid w:val="009F7122"/>
    <w:rsid w:val="00A012F7"/>
    <w:rsid w:val="00A1133D"/>
    <w:rsid w:val="00A1235D"/>
    <w:rsid w:val="00A22ACF"/>
    <w:rsid w:val="00A23BFA"/>
    <w:rsid w:val="00A36D27"/>
    <w:rsid w:val="00A63B78"/>
    <w:rsid w:val="00A75F75"/>
    <w:rsid w:val="00A809CD"/>
    <w:rsid w:val="00A84824"/>
    <w:rsid w:val="00A874EF"/>
    <w:rsid w:val="00A87BDF"/>
    <w:rsid w:val="00AA68CD"/>
    <w:rsid w:val="00AB3C8A"/>
    <w:rsid w:val="00AB602D"/>
    <w:rsid w:val="00AC53E1"/>
    <w:rsid w:val="00AD2C3E"/>
    <w:rsid w:val="00AD4C49"/>
    <w:rsid w:val="00AD59EE"/>
    <w:rsid w:val="00AD6079"/>
    <w:rsid w:val="00AD74C9"/>
    <w:rsid w:val="00AE38C3"/>
    <w:rsid w:val="00AE7DFF"/>
    <w:rsid w:val="00AF1214"/>
    <w:rsid w:val="00AF5C3D"/>
    <w:rsid w:val="00B05BA5"/>
    <w:rsid w:val="00B1466F"/>
    <w:rsid w:val="00B179CC"/>
    <w:rsid w:val="00B17E7B"/>
    <w:rsid w:val="00B2590F"/>
    <w:rsid w:val="00B316E3"/>
    <w:rsid w:val="00B323DA"/>
    <w:rsid w:val="00B504C9"/>
    <w:rsid w:val="00B567F8"/>
    <w:rsid w:val="00B56D95"/>
    <w:rsid w:val="00B775FD"/>
    <w:rsid w:val="00B77B29"/>
    <w:rsid w:val="00B80A00"/>
    <w:rsid w:val="00B815F0"/>
    <w:rsid w:val="00B87AAB"/>
    <w:rsid w:val="00B90CC1"/>
    <w:rsid w:val="00B915FB"/>
    <w:rsid w:val="00BA2072"/>
    <w:rsid w:val="00BA3BB9"/>
    <w:rsid w:val="00BA3FD1"/>
    <w:rsid w:val="00BA5253"/>
    <w:rsid w:val="00BA61DE"/>
    <w:rsid w:val="00BB1DE0"/>
    <w:rsid w:val="00BB3702"/>
    <w:rsid w:val="00BD3D00"/>
    <w:rsid w:val="00BE2021"/>
    <w:rsid w:val="00BF0CB7"/>
    <w:rsid w:val="00C05109"/>
    <w:rsid w:val="00C12A53"/>
    <w:rsid w:val="00C16D9D"/>
    <w:rsid w:val="00C265FA"/>
    <w:rsid w:val="00C32B2C"/>
    <w:rsid w:val="00C3637E"/>
    <w:rsid w:val="00C3730A"/>
    <w:rsid w:val="00C44F96"/>
    <w:rsid w:val="00C47A49"/>
    <w:rsid w:val="00C74735"/>
    <w:rsid w:val="00C8192A"/>
    <w:rsid w:val="00C85085"/>
    <w:rsid w:val="00C966E5"/>
    <w:rsid w:val="00CA3C66"/>
    <w:rsid w:val="00CA5F30"/>
    <w:rsid w:val="00CB0C17"/>
    <w:rsid w:val="00CB17B2"/>
    <w:rsid w:val="00CD3C6F"/>
    <w:rsid w:val="00CD3E31"/>
    <w:rsid w:val="00CF79FC"/>
    <w:rsid w:val="00D13CE4"/>
    <w:rsid w:val="00D15FD5"/>
    <w:rsid w:val="00D245F4"/>
    <w:rsid w:val="00D3130D"/>
    <w:rsid w:val="00D81B87"/>
    <w:rsid w:val="00D83B90"/>
    <w:rsid w:val="00D8413E"/>
    <w:rsid w:val="00D9081D"/>
    <w:rsid w:val="00D9349B"/>
    <w:rsid w:val="00D9594C"/>
    <w:rsid w:val="00DA0CDA"/>
    <w:rsid w:val="00DB2F63"/>
    <w:rsid w:val="00DB42F5"/>
    <w:rsid w:val="00DB729F"/>
    <w:rsid w:val="00DD5243"/>
    <w:rsid w:val="00DF0B07"/>
    <w:rsid w:val="00DF4669"/>
    <w:rsid w:val="00DF7ED2"/>
    <w:rsid w:val="00E05C29"/>
    <w:rsid w:val="00E11238"/>
    <w:rsid w:val="00E334DB"/>
    <w:rsid w:val="00E40F89"/>
    <w:rsid w:val="00E44F6C"/>
    <w:rsid w:val="00E5556B"/>
    <w:rsid w:val="00E623EA"/>
    <w:rsid w:val="00E64FCB"/>
    <w:rsid w:val="00E712FD"/>
    <w:rsid w:val="00E803AB"/>
    <w:rsid w:val="00E84AA7"/>
    <w:rsid w:val="00E92D4C"/>
    <w:rsid w:val="00EA288A"/>
    <w:rsid w:val="00EA47D6"/>
    <w:rsid w:val="00EA7F77"/>
    <w:rsid w:val="00EB1AA2"/>
    <w:rsid w:val="00EB5575"/>
    <w:rsid w:val="00EB76DE"/>
    <w:rsid w:val="00ED34A3"/>
    <w:rsid w:val="00EE0FC7"/>
    <w:rsid w:val="00EF52F8"/>
    <w:rsid w:val="00F12B80"/>
    <w:rsid w:val="00F13EBC"/>
    <w:rsid w:val="00F1553F"/>
    <w:rsid w:val="00F17976"/>
    <w:rsid w:val="00F20FC6"/>
    <w:rsid w:val="00F25138"/>
    <w:rsid w:val="00F26135"/>
    <w:rsid w:val="00F416F2"/>
    <w:rsid w:val="00F425A0"/>
    <w:rsid w:val="00F433D4"/>
    <w:rsid w:val="00F43AA4"/>
    <w:rsid w:val="00F728EC"/>
    <w:rsid w:val="00F739CF"/>
    <w:rsid w:val="00F73ABA"/>
    <w:rsid w:val="00F74CCE"/>
    <w:rsid w:val="00F81E31"/>
    <w:rsid w:val="00F95E9C"/>
    <w:rsid w:val="00FA30E3"/>
    <w:rsid w:val="00FD7DF7"/>
    <w:rsid w:val="00FE43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619B7-EAFE-4387-9DCA-4D31CA1A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
    <w:qFormat/>
    <w:rsid w:val="00C8192A"/>
    <w:pPr>
      <w:spacing w:before="240" w:after="240" w:line="360" w:lineRule="auto"/>
      <w:ind w:firstLine="288"/>
      <w:jc w:val="both"/>
    </w:pPr>
    <w:rPr>
      <w:rFonts w:asciiTheme="majorBidi" w:eastAsiaTheme="minorEastAsia" w:hAnsiTheme="majorBidi"/>
      <w:sz w:val="24"/>
      <w:szCs w:val="21"/>
      <w:lang w:val="en-US"/>
    </w:rPr>
  </w:style>
  <w:style w:type="paragraph" w:styleId="Titre1">
    <w:name w:val="heading 1"/>
    <w:next w:val="Normal"/>
    <w:link w:val="Titre1Car"/>
    <w:uiPriority w:val="9"/>
    <w:qFormat/>
    <w:rsid w:val="00C8192A"/>
    <w:pPr>
      <w:keepNext/>
      <w:keepLines/>
      <w:numPr>
        <w:numId w:val="29"/>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C8192A"/>
    <w:pPr>
      <w:keepNext/>
      <w:keepLines/>
      <w:numPr>
        <w:ilvl w:val="1"/>
        <w:numId w:val="29"/>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C8192A"/>
    <w:pPr>
      <w:keepNext/>
      <w:keepLines/>
      <w:numPr>
        <w:ilvl w:val="2"/>
        <w:numId w:val="29"/>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C8192A"/>
    <w:pPr>
      <w:keepNext/>
      <w:keepLines/>
      <w:numPr>
        <w:ilvl w:val="3"/>
        <w:numId w:val="29"/>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semiHidden/>
    <w:unhideWhenUsed/>
    <w:qFormat/>
    <w:rsid w:val="00C8192A"/>
    <w:pPr>
      <w:keepNext/>
      <w:keepLines/>
      <w:numPr>
        <w:ilvl w:val="4"/>
        <w:numId w:val="29"/>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C8192A"/>
    <w:pPr>
      <w:keepNext/>
      <w:keepLines/>
      <w:numPr>
        <w:ilvl w:val="5"/>
        <w:numId w:val="29"/>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C8192A"/>
    <w:pPr>
      <w:keepNext/>
      <w:keepLines/>
      <w:numPr>
        <w:ilvl w:val="6"/>
        <w:numId w:val="29"/>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C8192A"/>
    <w:pPr>
      <w:keepNext/>
      <w:keepLines/>
      <w:numPr>
        <w:ilvl w:val="7"/>
        <w:numId w:val="29"/>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C8192A"/>
    <w:pPr>
      <w:keepNext/>
      <w:keepLines/>
      <w:numPr>
        <w:ilvl w:val="8"/>
        <w:numId w:val="29"/>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rsid w:val="00C8192A"/>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C8192A"/>
  </w:style>
  <w:style w:type="character" w:customStyle="1" w:styleId="Titre1Car">
    <w:name w:val="Titre 1 Car"/>
    <w:basedOn w:val="Policepardfaut"/>
    <w:link w:val="Titre1"/>
    <w:uiPriority w:val="9"/>
    <w:rsid w:val="00C8192A"/>
    <w:rPr>
      <w:rFonts w:asciiTheme="majorBidi" w:eastAsiaTheme="majorEastAsia" w:hAnsiTheme="majorBidi" w:cstheme="majorBidi"/>
      <w:b/>
      <w:spacing w:val="10"/>
      <w:sz w:val="40"/>
      <w:szCs w:val="36"/>
      <w:lang w:val="en-US"/>
    </w:rPr>
  </w:style>
  <w:style w:type="character" w:styleId="Lienhypertexte">
    <w:name w:val="Hyperlink"/>
    <w:basedOn w:val="Policepardfaut"/>
    <w:uiPriority w:val="99"/>
    <w:unhideWhenUsed/>
    <w:rsid w:val="00C8192A"/>
    <w:rPr>
      <w:color w:val="0563C1" w:themeColor="hyperlink"/>
      <w:u w:val="single"/>
    </w:rPr>
  </w:style>
  <w:style w:type="paragraph" w:styleId="Paragraphedeliste">
    <w:name w:val="List Paragraph"/>
    <w:basedOn w:val="Normal"/>
    <w:uiPriority w:val="34"/>
    <w:qFormat/>
    <w:rsid w:val="00C8192A"/>
    <w:pPr>
      <w:ind w:left="720"/>
      <w:contextualSpacing/>
    </w:pPr>
  </w:style>
  <w:style w:type="character" w:styleId="Lienhypertextesuivivisit">
    <w:name w:val="FollowedHyperlink"/>
    <w:basedOn w:val="Policepardfaut"/>
    <w:uiPriority w:val="99"/>
    <w:semiHidden/>
    <w:unhideWhenUsed/>
    <w:rsid w:val="00C8192A"/>
    <w:rPr>
      <w:color w:val="954F72" w:themeColor="followedHyperlink"/>
      <w:u w:val="single"/>
    </w:rPr>
  </w:style>
  <w:style w:type="character" w:customStyle="1" w:styleId="Titre2Car">
    <w:name w:val="Titre 2 Car"/>
    <w:basedOn w:val="Policepardfaut"/>
    <w:link w:val="Titre2"/>
    <w:uiPriority w:val="9"/>
    <w:rsid w:val="00C8192A"/>
    <w:rPr>
      <w:rFonts w:asciiTheme="majorBidi" w:eastAsiaTheme="majorEastAsia" w:hAnsiTheme="majorBidi" w:cstheme="majorBidi"/>
      <w:b/>
      <w:sz w:val="32"/>
      <w:szCs w:val="36"/>
      <w:lang w:val="en-US"/>
    </w:rPr>
  </w:style>
  <w:style w:type="character" w:customStyle="1" w:styleId="Titre3Car">
    <w:name w:val="Titre 3 Car"/>
    <w:basedOn w:val="Policepardfaut"/>
    <w:link w:val="Titre3"/>
    <w:uiPriority w:val="9"/>
    <w:rsid w:val="00C8192A"/>
    <w:rPr>
      <w:rFonts w:asciiTheme="majorBidi" w:eastAsiaTheme="majorEastAsia" w:hAnsiTheme="majorBidi" w:cstheme="majorBidi"/>
      <w:b/>
      <w:sz w:val="28"/>
      <w:szCs w:val="28"/>
      <w:lang w:val="en-US"/>
    </w:rPr>
  </w:style>
  <w:style w:type="character" w:customStyle="1" w:styleId="Titre4Car">
    <w:name w:val="Titre 4 Car"/>
    <w:basedOn w:val="Policepardfaut"/>
    <w:link w:val="Titre4"/>
    <w:uiPriority w:val="9"/>
    <w:rsid w:val="00C8192A"/>
    <w:rPr>
      <w:rFonts w:asciiTheme="majorBidi" w:eastAsiaTheme="majorEastAsia" w:hAnsiTheme="majorBidi" w:cstheme="majorBidi"/>
      <w:b/>
      <w:iCs/>
      <w:sz w:val="24"/>
      <w:szCs w:val="28"/>
      <w:lang w:val="en-US"/>
    </w:rPr>
  </w:style>
  <w:style w:type="character" w:customStyle="1" w:styleId="Titre5Car">
    <w:name w:val="Titre 5 Car"/>
    <w:basedOn w:val="Policepardfaut"/>
    <w:link w:val="Titre5"/>
    <w:uiPriority w:val="9"/>
    <w:semiHidden/>
    <w:rsid w:val="00C8192A"/>
    <w:rPr>
      <w:rFonts w:asciiTheme="majorHAnsi" w:eastAsiaTheme="majorEastAsia" w:hAnsiTheme="majorHAnsi" w:cstheme="majorBidi"/>
      <w:sz w:val="24"/>
      <w:szCs w:val="24"/>
      <w:lang w:val="en-US"/>
    </w:rPr>
  </w:style>
  <w:style w:type="character" w:customStyle="1" w:styleId="Titre6Car">
    <w:name w:val="Titre 6 Car"/>
    <w:basedOn w:val="Policepardfaut"/>
    <w:link w:val="Titre6"/>
    <w:uiPriority w:val="9"/>
    <w:semiHidden/>
    <w:rsid w:val="00C8192A"/>
    <w:rPr>
      <w:rFonts w:asciiTheme="majorHAnsi" w:eastAsiaTheme="majorEastAsia" w:hAnsiTheme="majorHAnsi" w:cstheme="majorBidi"/>
      <w:i/>
      <w:iCs/>
      <w:sz w:val="24"/>
      <w:szCs w:val="24"/>
      <w:lang w:val="en-US"/>
    </w:rPr>
  </w:style>
  <w:style w:type="character" w:customStyle="1" w:styleId="Titre7Car">
    <w:name w:val="Titre 7 Car"/>
    <w:basedOn w:val="Policepardfaut"/>
    <w:link w:val="Titre7"/>
    <w:uiPriority w:val="9"/>
    <w:semiHidden/>
    <w:rsid w:val="00C8192A"/>
    <w:rPr>
      <w:rFonts w:asciiTheme="majorHAnsi" w:eastAsiaTheme="majorEastAsia" w:hAnsiTheme="majorHAnsi" w:cstheme="majorBidi"/>
      <w:color w:val="595959" w:themeColor="text1" w:themeTint="A6"/>
      <w:sz w:val="24"/>
      <w:szCs w:val="24"/>
      <w:lang w:val="en-US"/>
    </w:rPr>
  </w:style>
  <w:style w:type="character" w:customStyle="1" w:styleId="Titre8Car">
    <w:name w:val="Titre 8 Car"/>
    <w:basedOn w:val="Policepardfaut"/>
    <w:link w:val="Titre8"/>
    <w:uiPriority w:val="9"/>
    <w:semiHidden/>
    <w:rsid w:val="00C8192A"/>
    <w:rPr>
      <w:rFonts w:asciiTheme="majorHAnsi" w:eastAsiaTheme="majorEastAsia" w:hAnsiTheme="majorHAnsi" w:cstheme="majorBidi"/>
      <w:caps/>
      <w:sz w:val="24"/>
      <w:szCs w:val="21"/>
      <w:lang w:val="en-US"/>
    </w:rPr>
  </w:style>
  <w:style w:type="character" w:customStyle="1" w:styleId="Titre9Car">
    <w:name w:val="Titre 9 Car"/>
    <w:basedOn w:val="Policepardfaut"/>
    <w:link w:val="Titre9"/>
    <w:uiPriority w:val="9"/>
    <w:semiHidden/>
    <w:rsid w:val="00C8192A"/>
    <w:rPr>
      <w:rFonts w:asciiTheme="majorHAnsi" w:eastAsiaTheme="majorEastAsia" w:hAnsiTheme="majorHAnsi" w:cstheme="majorBidi"/>
      <w:i/>
      <w:iCs/>
      <w:caps/>
      <w:sz w:val="24"/>
      <w:szCs w:val="21"/>
      <w:lang w:val="en-US"/>
    </w:rPr>
  </w:style>
  <w:style w:type="paragraph" w:styleId="NormalWeb">
    <w:name w:val="Normal (Web)"/>
    <w:basedOn w:val="Normal"/>
    <w:uiPriority w:val="99"/>
    <w:unhideWhenUsed/>
    <w:rsid w:val="00C8192A"/>
    <w:pPr>
      <w:spacing w:before="100" w:beforeAutospacing="1" w:after="100" w:afterAutospacing="1" w:line="240" w:lineRule="auto"/>
    </w:pPr>
    <w:rPr>
      <w:rFonts w:ascii="Times New Roman" w:eastAsia="Times New Roman" w:hAnsi="Times New Roman" w:cs="Times New Roman"/>
      <w:szCs w:val="24"/>
      <w:lang w:eastAsia="fr-FR"/>
    </w:rPr>
  </w:style>
  <w:style w:type="table" w:styleId="Grilledutableau">
    <w:name w:val="Table Grid"/>
    <w:basedOn w:val="TableauNormal"/>
    <w:uiPriority w:val="39"/>
    <w:rsid w:val="00C8192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C8192A"/>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C8192A"/>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C8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8192A"/>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C8192A"/>
    <w:pPr>
      <w:outlineLvl w:val="9"/>
    </w:pPr>
  </w:style>
  <w:style w:type="paragraph" w:styleId="TM1">
    <w:name w:val="toc 1"/>
    <w:basedOn w:val="Normal"/>
    <w:next w:val="Normal"/>
    <w:autoRedefine/>
    <w:uiPriority w:val="39"/>
    <w:unhideWhenUsed/>
    <w:rsid w:val="00C8192A"/>
    <w:pPr>
      <w:spacing w:after="100"/>
    </w:pPr>
  </w:style>
  <w:style w:type="paragraph" w:styleId="Sous-titre">
    <w:name w:val="Subtitle"/>
    <w:basedOn w:val="Normal"/>
    <w:next w:val="Normal"/>
    <w:link w:val="Sous-titreCar"/>
    <w:uiPriority w:val="11"/>
    <w:qFormat/>
    <w:rsid w:val="00C8192A"/>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C8192A"/>
    <w:rPr>
      <w:rFonts w:asciiTheme="majorBidi" w:eastAsiaTheme="minorEastAsia" w:hAnsiTheme="majorBidi"/>
      <w:color w:val="000000" w:themeColor="text1"/>
      <w:sz w:val="24"/>
      <w:szCs w:val="24"/>
      <w:lang w:val="en-US"/>
    </w:rPr>
  </w:style>
  <w:style w:type="paragraph" w:styleId="Lgende">
    <w:name w:val="caption"/>
    <w:basedOn w:val="Normal"/>
    <w:next w:val="Normal"/>
    <w:uiPriority w:val="35"/>
    <w:unhideWhenUsed/>
    <w:qFormat/>
    <w:rsid w:val="00C8192A"/>
    <w:pPr>
      <w:spacing w:line="240" w:lineRule="auto"/>
    </w:pPr>
    <w:rPr>
      <w:b/>
      <w:bCs/>
      <w:spacing w:val="10"/>
      <w:sz w:val="22"/>
      <w:szCs w:val="16"/>
    </w:rPr>
  </w:style>
  <w:style w:type="paragraph" w:styleId="Titre">
    <w:name w:val="Title"/>
    <w:basedOn w:val="Normal"/>
    <w:next w:val="Normal"/>
    <w:link w:val="TitreCar"/>
    <w:uiPriority w:val="10"/>
    <w:qFormat/>
    <w:rsid w:val="00C8192A"/>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C8192A"/>
    <w:rPr>
      <w:rFonts w:asciiTheme="majorHAnsi" w:eastAsiaTheme="majorEastAsia" w:hAnsiTheme="majorHAnsi" w:cstheme="majorBidi"/>
      <w:caps/>
      <w:spacing w:val="40"/>
      <w:sz w:val="76"/>
      <w:szCs w:val="76"/>
      <w:lang w:val="en-US"/>
    </w:rPr>
  </w:style>
  <w:style w:type="character" w:styleId="lev">
    <w:name w:val="Strong"/>
    <w:basedOn w:val="Policepardfaut"/>
    <w:uiPriority w:val="22"/>
    <w:qFormat/>
    <w:rsid w:val="00C8192A"/>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C8192A"/>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C8192A"/>
    <w:pPr>
      <w:spacing w:after="0" w:line="240" w:lineRule="auto"/>
    </w:pPr>
    <w:rPr>
      <w:rFonts w:eastAsiaTheme="minorEastAsia"/>
      <w:sz w:val="21"/>
      <w:szCs w:val="21"/>
    </w:rPr>
  </w:style>
  <w:style w:type="paragraph" w:styleId="Citation">
    <w:name w:val="Quote"/>
    <w:basedOn w:val="Normal"/>
    <w:next w:val="Normal"/>
    <w:link w:val="CitationCar"/>
    <w:uiPriority w:val="29"/>
    <w:qFormat/>
    <w:rsid w:val="00C8192A"/>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C8192A"/>
    <w:rPr>
      <w:rFonts w:asciiTheme="majorHAnsi" w:eastAsiaTheme="majorEastAsia" w:hAnsiTheme="majorHAnsi" w:cstheme="majorBidi"/>
      <w:sz w:val="24"/>
      <w:szCs w:val="24"/>
      <w:lang w:val="en-US"/>
    </w:rPr>
  </w:style>
  <w:style w:type="paragraph" w:styleId="Citationintense">
    <w:name w:val="Intense Quote"/>
    <w:basedOn w:val="Normal"/>
    <w:next w:val="Normal"/>
    <w:link w:val="CitationintenseCar"/>
    <w:uiPriority w:val="30"/>
    <w:qFormat/>
    <w:rsid w:val="00C8192A"/>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C8192A"/>
    <w:rPr>
      <w:rFonts w:asciiTheme="majorHAnsi" w:eastAsiaTheme="majorEastAsia" w:hAnsiTheme="majorHAnsi" w:cstheme="majorBidi"/>
      <w:caps/>
      <w:color w:val="C45911" w:themeColor="accent2" w:themeShade="BF"/>
      <w:spacing w:val="10"/>
      <w:sz w:val="28"/>
      <w:szCs w:val="28"/>
      <w:lang w:val="en-US"/>
    </w:rPr>
  </w:style>
  <w:style w:type="character" w:styleId="Emphaseple">
    <w:name w:val="Subtle Emphasis"/>
    <w:basedOn w:val="Policepardfaut"/>
    <w:uiPriority w:val="19"/>
    <w:qFormat/>
    <w:rsid w:val="00C8192A"/>
    <w:rPr>
      <w:i/>
      <w:iCs/>
      <w:color w:val="auto"/>
    </w:rPr>
  </w:style>
  <w:style w:type="character" w:styleId="Emphaseintense">
    <w:name w:val="Intense Emphasis"/>
    <w:basedOn w:val="Policepardfaut"/>
    <w:uiPriority w:val="21"/>
    <w:qFormat/>
    <w:rsid w:val="00C8192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C8192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C8192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C8192A"/>
    <w:rPr>
      <w:rFonts w:asciiTheme="minorHAnsi" w:eastAsiaTheme="minorEastAsia" w:hAnsiTheme="minorHAnsi" w:cstheme="minorBidi"/>
      <w:b/>
      <w:bCs/>
      <w:i/>
      <w:iCs/>
      <w:caps w:val="0"/>
      <w:smallCaps w:val="0"/>
      <w:color w:val="auto"/>
      <w:spacing w:val="10"/>
      <w:w w:val="100"/>
      <w:sz w:val="20"/>
      <w:szCs w:val="20"/>
    </w:rPr>
  </w:style>
  <w:style w:type="paragraph" w:styleId="En-tte">
    <w:name w:val="header"/>
    <w:basedOn w:val="Normal"/>
    <w:link w:val="En-tteCar"/>
    <w:uiPriority w:val="99"/>
    <w:unhideWhenUsed/>
    <w:rsid w:val="00C8192A"/>
    <w:pPr>
      <w:tabs>
        <w:tab w:val="center" w:pos="4320"/>
        <w:tab w:val="right" w:pos="8640"/>
      </w:tabs>
      <w:spacing w:before="0" w:after="0" w:line="240" w:lineRule="auto"/>
    </w:pPr>
  </w:style>
  <w:style w:type="character" w:customStyle="1" w:styleId="En-tteCar">
    <w:name w:val="En-tête Car"/>
    <w:basedOn w:val="Policepardfaut"/>
    <w:link w:val="En-tte"/>
    <w:uiPriority w:val="99"/>
    <w:rsid w:val="00C8192A"/>
    <w:rPr>
      <w:rFonts w:asciiTheme="majorBidi" w:eastAsiaTheme="minorEastAsia" w:hAnsiTheme="majorBidi"/>
      <w:sz w:val="24"/>
      <w:szCs w:val="21"/>
      <w:lang w:val="en-US"/>
    </w:rPr>
  </w:style>
  <w:style w:type="paragraph" w:styleId="Pieddepage">
    <w:name w:val="footer"/>
    <w:basedOn w:val="Normal"/>
    <w:link w:val="PieddepageCar"/>
    <w:uiPriority w:val="99"/>
    <w:unhideWhenUsed/>
    <w:rsid w:val="00C8192A"/>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C8192A"/>
    <w:rPr>
      <w:rFonts w:asciiTheme="majorBidi" w:eastAsiaTheme="minorEastAsia" w:hAnsiTheme="majorBidi"/>
      <w:sz w:val="24"/>
      <w:szCs w:val="21"/>
      <w:lang w:val="en-US"/>
    </w:rPr>
  </w:style>
  <w:style w:type="paragraph" w:styleId="Tabledesillustrations">
    <w:name w:val="table of figures"/>
    <w:basedOn w:val="Normal"/>
    <w:next w:val="Normal"/>
    <w:uiPriority w:val="99"/>
    <w:unhideWhenUsed/>
    <w:rsid w:val="00C8192A"/>
    <w:pPr>
      <w:spacing w:after="0"/>
    </w:pPr>
  </w:style>
  <w:style w:type="paragraph" w:styleId="TM2">
    <w:name w:val="toc 2"/>
    <w:basedOn w:val="Normal"/>
    <w:next w:val="Normal"/>
    <w:autoRedefine/>
    <w:uiPriority w:val="39"/>
    <w:unhideWhenUsed/>
    <w:rsid w:val="00C8192A"/>
    <w:pPr>
      <w:spacing w:after="100"/>
      <w:ind w:left="240"/>
    </w:pPr>
  </w:style>
  <w:style w:type="paragraph" w:styleId="TM3">
    <w:name w:val="toc 3"/>
    <w:basedOn w:val="Normal"/>
    <w:next w:val="Normal"/>
    <w:autoRedefine/>
    <w:uiPriority w:val="39"/>
    <w:unhideWhenUsed/>
    <w:rsid w:val="00C8192A"/>
    <w:pPr>
      <w:spacing w:after="100"/>
      <w:ind w:left="480"/>
    </w:pPr>
  </w:style>
  <w:style w:type="paragraph" w:styleId="Notedebasdepage">
    <w:name w:val="footnote text"/>
    <w:basedOn w:val="Normal"/>
    <w:link w:val="NotedebasdepageCar"/>
    <w:uiPriority w:val="99"/>
    <w:semiHidden/>
    <w:unhideWhenUsed/>
    <w:rsid w:val="00C8192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C8192A"/>
    <w:rPr>
      <w:rFonts w:asciiTheme="majorBidi" w:eastAsiaTheme="minorEastAsia" w:hAnsiTheme="majorBidi"/>
      <w:sz w:val="20"/>
      <w:szCs w:val="20"/>
      <w:lang w:val="en-US"/>
    </w:rPr>
  </w:style>
  <w:style w:type="character" w:styleId="Appelnotedebasdep">
    <w:name w:val="footnote reference"/>
    <w:basedOn w:val="Policepardfaut"/>
    <w:uiPriority w:val="99"/>
    <w:semiHidden/>
    <w:unhideWhenUsed/>
    <w:rsid w:val="00C8192A"/>
    <w:rPr>
      <w:vertAlign w:val="superscript"/>
    </w:rPr>
  </w:style>
  <w:style w:type="paragraph" w:customStyle="1" w:styleId="Paragraphecode">
    <w:name w:val="Paragraphe_code"/>
    <w:basedOn w:val="Normal"/>
    <w:link w:val="ParagraphecodeCar"/>
    <w:qFormat/>
    <w:rsid w:val="00C8192A"/>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C8192A"/>
  </w:style>
  <w:style w:type="character" w:customStyle="1" w:styleId="ParagraphecodeCar">
    <w:name w:val="Paragraphe_code Car"/>
    <w:basedOn w:val="Policepardfaut"/>
    <w:link w:val="Paragraphecode"/>
    <w:rsid w:val="00C8192A"/>
    <w:rPr>
      <w:rFonts w:ascii="Courier New" w:eastAsiaTheme="minorEastAsia" w:hAnsi="Courier New" w:cs="Courier New"/>
      <w:color w:val="000000" w:themeColor="text1"/>
      <w:sz w:val="20"/>
      <w:szCs w:val="18"/>
      <w:lang w:val="en-US"/>
    </w:rPr>
  </w:style>
  <w:style w:type="paragraph" w:styleId="Notedefin">
    <w:name w:val="endnote text"/>
    <w:basedOn w:val="Normal"/>
    <w:link w:val="NotedefinCar"/>
    <w:uiPriority w:val="99"/>
    <w:semiHidden/>
    <w:unhideWhenUsed/>
    <w:rsid w:val="00C8192A"/>
    <w:pPr>
      <w:spacing w:before="0" w:after="0" w:line="240" w:lineRule="auto"/>
    </w:pPr>
    <w:rPr>
      <w:sz w:val="20"/>
      <w:szCs w:val="20"/>
    </w:rPr>
  </w:style>
  <w:style w:type="character" w:customStyle="1" w:styleId="NotedefinCar">
    <w:name w:val="Note de fin Car"/>
    <w:basedOn w:val="Policepardfaut"/>
    <w:link w:val="Notedefin"/>
    <w:uiPriority w:val="99"/>
    <w:semiHidden/>
    <w:rsid w:val="00C8192A"/>
    <w:rPr>
      <w:rFonts w:asciiTheme="majorBidi" w:eastAsiaTheme="minorEastAsia" w:hAnsiTheme="majorBidi"/>
      <w:sz w:val="20"/>
      <w:szCs w:val="20"/>
      <w:lang w:val="en-US"/>
    </w:rPr>
  </w:style>
  <w:style w:type="character" w:styleId="Appeldenotedefin">
    <w:name w:val="endnote reference"/>
    <w:basedOn w:val="Policepardfaut"/>
    <w:uiPriority w:val="99"/>
    <w:semiHidden/>
    <w:unhideWhenUsed/>
    <w:rsid w:val="00C819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867">
      <w:bodyDiv w:val="1"/>
      <w:marLeft w:val="0"/>
      <w:marRight w:val="0"/>
      <w:marTop w:val="0"/>
      <w:marBottom w:val="0"/>
      <w:divBdr>
        <w:top w:val="none" w:sz="0" w:space="0" w:color="auto"/>
        <w:left w:val="none" w:sz="0" w:space="0" w:color="auto"/>
        <w:bottom w:val="none" w:sz="0" w:space="0" w:color="auto"/>
        <w:right w:val="none" w:sz="0" w:space="0" w:color="auto"/>
      </w:divBdr>
    </w:div>
    <w:div w:id="6568756">
      <w:bodyDiv w:val="1"/>
      <w:marLeft w:val="0"/>
      <w:marRight w:val="0"/>
      <w:marTop w:val="0"/>
      <w:marBottom w:val="0"/>
      <w:divBdr>
        <w:top w:val="none" w:sz="0" w:space="0" w:color="auto"/>
        <w:left w:val="none" w:sz="0" w:space="0" w:color="auto"/>
        <w:bottom w:val="none" w:sz="0" w:space="0" w:color="auto"/>
        <w:right w:val="none" w:sz="0" w:space="0" w:color="auto"/>
      </w:divBdr>
    </w:div>
    <w:div w:id="55279527">
      <w:bodyDiv w:val="1"/>
      <w:marLeft w:val="0"/>
      <w:marRight w:val="0"/>
      <w:marTop w:val="0"/>
      <w:marBottom w:val="0"/>
      <w:divBdr>
        <w:top w:val="none" w:sz="0" w:space="0" w:color="auto"/>
        <w:left w:val="none" w:sz="0" w:space="0" w:color="auto"/>
        <w:bottom w:val="none" w:sz="0" w:space="0" w:color="auto"/>
        <w:right w:val="none" w:sz="0" w:space="0" w:color="auto"/>
      </w:divBdr>
      <w:divsChild>
        <w:div w:id="858155255">
          <w:marLeft w:val="0"/>
          <w:marRight w:val="0"/>
          <w:marTop w:val="0"/>
          <w:marBottom w:val="0"/>
          <w:divBdr>
            <w:top w:val="none" w:sz="0" w:space="0" w:color="auto"/>
            <w:left w:val="none" w:sz="0" w:space="0" w:color="auto"/>
            <w:bottom w:val="none" w:sz="0" w:space="0" w:color="auto"/>
            <w:right w:val="none" w:sz="0" w:space="0" w:color="auto"/>
          </w:divBdr>
          <w:divsChild>
            <w:div w:id="1034817385">
              <w:marLeft w:val="0"/>
              <w:marRight w:val="0"/>
              <w:marTop w:val="0"/>
              <w:marBottom w:val="0"/>
              <w:divBdr>
                <w:top w:val="none" w:sz="0" w:space="0" w:color="auto"/>
                <w:left w:val="none" w:sz="0" w:space="0" w:color="auto"/>
                <w:bottom w:val="none" w:sz="0" w:space="0" w:color="auto"/>
                <w:right w:val="none" w:sz="0" w:space="0" w:color="auto"/>
              </w:divBdr>
            </w:div>
            <w:div w:id="982195650">
              <w:marLeft w:val="0"/>
              <w:marRight w:val="0"/>
              <w:marTop w:val="0"/>
              <w:marBottom w:val="0"/>
              <w:divBdr>
                <w:top w:val="none" w:sz="0" w:space="0" w:color="auto"/>
                <w:left w:val="none" w:sz="0" w:space="0" w:color="auto"/>
                <w:bottom w:val="none" w:sz="0" w:space="0" w:color="auto"/>
                <w:right w:val="none" w:sz="0" w:space="0" w:color="auto"/>
              </w:divBdr>
            </w:div>
            <w:div w:id="533083410">
              <w:marLeft w:val="0"/>
              <w:marRight w:val="0"/>
              <w:marTop w:val="0"/>
              <w:marBottom w:val="0"/>
              <w:divBdr>
                <w:top w:val="none" w:sz="0" w:space="0" w:color="auto"/>
                <w:left w:val="none" w:sz="0" w:space="0" w:color="auto"/>
                <w:bottom w:val="none" w:sz="0" w:space="0" w:color="auto"/>
                <w:right w:val="none" w:sz="0" w:space="0" w:color="auto"/>
              </w:divBdr>
            </w:div>
            <w:div w:id="468016923">
              <w:marLeft w:val="0"/>
              <w:marRight w:val="0"/>
              <w:marTop w:val="0"/>
              <w:marBottom w:val="0"/>
              <w:divBdr>
                <w:top w:val="none" w:sz="0" w:space="0" w:color="auto"/>
                <w:left w:val="none" w:sz="0" w:space="0" w:color="auto"/>
                <w:bottom w:val="none" w:sz="0" w:space="0" w:color="auto"/>
                <w:right w:val="none" w:sz="0" w:space="0" w:color="auto"/>
              </w:divBdr>
            </w:div>
            <w:div w:id="547378046">
              <w:marLeft w:val="0"/>
              <w:marRight w:val="0"/>
              <w:marTop w:val="0"/>
              <w:marBottom w:val="0"/>
              <w:divBdr>
                <w:top w:val="none" w:sz="0" w:space="0" w:color="auto"/>
                <w:left w:val="none" w:sz="0" w:space="0" w:color="auto"/>
                <w:bottom w:val="none" w:sz="0" w:space="0" w:color="auto"/>
                <w:right w:val="none" w:sz="0" w:space="0" w:color="auto"/>
              </w:divBdr>
            </w:div>
            <w:div w:id="441339720">
              <w:marLeft w:val="0"/>
              <w:marRight w:val="0"/>
              <w:marTop w:val="0"/>
              <w:marBottom w:val="0"/>
              <w:divBdr>
                <w:top w:val="none" w:sz="0" w:space="0" w:color="auto"/>
                <w:left w:val="none" w:sz="0" w:space="0" w:color="auto"/>
                <w:bottom w:val="none" w:sz="0" w:space="0" w:color="auto"/>
                <w:right w:val="none" w:sz="0" w:space="0" w:color="auto"/>
              </w:divBdr>
            </w:div>
            <w:div w:id="443691006">
              <w:marLeft w:val="0"/>
              <w:marRight w:val="0"/>
              <w:marTop w:val="0"/>
              <w:marBottom w:val="0"/>
              <w:divBdr>
                <w:top w:val="none" w:sz="0" w:space="0" w:color="auto"/>
                <w:left w:val="none" w:sz="0" w:space="0" w:color="auto"/>
                <w:bottom w:val="none" w:sz="0" w:space="0" w:color="auto"/>
                <w:right w:val="none" w:sz="0" w:space="0" w:color="auto"/>
              </w:divBdr>
            </w:div>
            <w:div w:id="890463779">
              <w:marLeft w:val="0"/>
              <w:marRight w:val="0"/>
              <w:marTop w:val="0"/>
              <w:marBottom w:val="0"/>
              <w:divBdr>
                <w:top w:val="none" w:sz="0" w:space="0" w:color="auto"/>
                <w:left w:val="none" w:sz="0" w:space="0" w:color="auto"/>
                <w:bottom w:val="none" w:sz="0" w:space="0" w:color="auto"/>
                <w:right w:val="none" w:sz="0" w:space="0" w:color="auto"/>
              </w:divBdr>
            </w:div>
            <w:div w:id="1777484440">
              <w:marLeft w:val="0"/>
              <w:marRight w:val="0"/>
              <w:marTop w:val="0"/>
              <w:marBottom w:val="0"/>
              <w:divBdr>
                <w:top w:val="none" w:sz="0" w:space="0" w:color="auto"/>
                <w:left w:val="none" w:sz="0" w:space="0" w:color="auto"/>
                <w:bottom w:val="none" w:sz="0" w:space="0" w:color="auto"/>
                <w:right w:val="none" w:sz="0" w:space="0" w:color="auto"/>
              </w:divBdr>
            </w:div>
            <w:div w:id="15092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5564">
      <w:bodyDiv w:val="1"/>
      <w:marLeft w:val="0"/>
      <w:marRight w:val="0"/>
      <w:marTop w:val="0"/>
      <w:marBottom w:val="0"/>
      <w:divBdr>
        <w:top w:val="none" w:sz="0" w:space="0" w:color="auto"/>
        <w:left w:val="none" w:sz="0" w:space="0" w:color="auto"/>
        <w:bottom w:val="none" w:sz="0" w:space="0" w:color="auto"/>
        <w:right w:val="none" w:sz="0" w:space="0" w:color="auto"/>
      </w:divBdr>
    </w:div>
    <w:div w:id="133371214">
      <w:bodyDiv w:val="1"/>
      <w:marLeft w:val="0"/>
      <w:marRight w:val="0"/>
      <w:marTop w:val="0"/>
      <w:marBottom w:val="0"/>
      <w:divBdr>
        <w:top w:val="none" w:sz="0" w:space="0" w:color="auto"/>
        <w:left w:val="none" w:sz="0" w:space="0" w:color="auto"/>
        <w:bottom w:val="none" w:sz="0" w:space="0" w:color="auto"/>
        <w:right w:val="none" w:sz="0" w:space="0" w:color="auto"/>
      </w:divBdr>
      <w:divsChild>
        <w:div w:id="688872715">
          <w:marLeft w:val="0"/>
          <w:marRight w:val="0"/>
          <w:marTop w:val="0"/>
          <w:marBottom w:val="0"/>
          <w:divBdr>
            <w:top w:val="none" w:sz="0" w:space="0" w:color="auto"/>
            <w:left w:val="none" w:sz="0" w:space="0" w:color="auto"/>
            <w:bottom w:val="none" w:sz="0" w:space="0" w:color="auto"/>
            <w:right w:val="none" w:sz="0" w:space="0" w:color="auto"/>
          </w:divBdr>
          <w:divsChild>
            <w:div w:id="1714618660">
              <w:marLeft w:val="0"/>
              <w:marRight w:val="0"/>
              <w:marTop w:val="0"/>
              <w:marBottom w:val="0"/>
              <w:divBdr>
                <w:top w:val="none" w:sz="0" w:space="0" w:color="auto"/>
                <w:left w:val="none" w:sz="0" w:space="0" w:color="auto"/>
                <w:bottom w:val="none" w:sz="0" w:space="0" w:color="auto"/>
                <w:right w:val="none" w:sz="0" w:space="0" w:color="auto"/>
              </w:divBdr>
            </w:div>
            <w:div w:id="1555234869">
              <w:marLeft w:val="0"/>
              <w:marRight w:val="0"/>
              <w:marTop w:val="0"/>
              <w:marBottom w:val="0"/>
              <w:divBdr>
                <w:top w:val="none" w:sz="0" w:space="0" w:color="auto"/>
                <w:left w:val="none" w:sz="0" w:space="0" w:color="auto"/>
                <w:bottom w:val="none" w:sz="0" w:space="0" w:color="auto"/>
                <w:right w:val="none" w:sz="0" w:space="0" w:color="auto"/>
              </w:divBdr>
            </w:div>
            <w:div w:id="130444218">
              <w:marLeft w:val="0"/>
              <w:marRight w:val="0"/>
              <w:marTop w:val="0"/>
              <w:marBottom w:val="0"/>
              <w:divBdr>
                <w:top w:val="none" w:sz="0" w:space="0" w:color="auto"/>
                <w:left w:val="none" w:sz="0" w:space="0" w:color="auto"/>
                <w:bottom w:val="none" w:sz="0" w:space="0" w:color="auto"/>
                <w:right w:val="none" w:sz="0" w:space="0" w:color="auto"/>
              </w:divBdr>
            </w:div>
            <w:div w:id="1734621100">
              <w:marLeft w:val="0"/>
              <w:marRight w:val="0"/>
              <w:marTop w:val="0"/>
              <w:marBottom w:val="0"/>
              <w:divBdr>
                <w:top w:val="none" w:sz="0" w:space="0" w:color="auto"/>
                <w:left w:val="none" w:sz="0" w:space="0" w:color="auto"/>
                <w:bottom w:val="none" w:sz="0" w:space="0" w:color="auto"/>
                <w:right w:val="none" w:sz="0" w:space="0" w:color="auto"/>
              </w:divBdr>
            </w:div>
            <w:div w:id="1695645087">
              <w:marLeft w:val="0"/>
              <w:marRight w:val="0"/>
              <w:marTop w:val="0"/>
              <w:marBottom w:val="0"/>
              <w:divBdr>
                <w:top w:val="none" w:sz="0" w:space="0" w:color="auto"/>
                <w:left w:val="none" w:sz="0" w:space="0" w:color="auto"/>
                <w:bottom w:val="none" w:sz="0" w:space="0" w:color="auto"/>
                <w:right w:val="none" w:sz="0" w:space="0" w:color="auto"/>
              </w:divBdr>
            </w:div>
            <w:div w:id="1783183089">
              <w:marLeft w:val="0"/>
              <w:marRight w:val="0"/>
              <w:marTop w:val="0"/>
              <w:marBottom w:val="0"/>
              <w:divBdr>
                <w:top w:val="none" w:sz="0" w:space="0" w:color="auto"/>
                <w:left w:val="none" w:sz="0" w:space="0" w:color="auto"/>
                <w:bottom w:val="none" w:sz="0" w:space="0" w:color="auto"/>
                <w:right w:val="none" w:sz="0" w:space="0" w:color="auto"/>
              </w:divBdr>
            </w:div>
            <w:div w:id="1706901971">
              <w:marLeft w:val="0"/>
              <w:marRight w:val="0"/>
              <w:marTop w:val="0"/>
              <w:marBottom w:val="0"/>
              <w:divBdr>
                <w:top w:val="none" w:sz="0" w:space="0" w:color="auto"/>
                <w:left w:val="none" w:sz="0" w:space="0" w:color="auto"/>
                <w:bottom w:val="none" w:sz="0" w:space="0" w:color="auto"/>
                <w:right w:val="none" w:sz="0" w:space="0" w:color="auto"/>
              </w:divBdr>
            </w:div>
            <w:div w:id="1728844267">
              <w:marLeft w:val="0"/>
              <w:marRight w:val="0"/>
              <w:marTop w:val="0"/>
              <w:marBottom w:val="0"/>
              <w:divBdr>
                <w:top w:val="none" w:sz="0" w:space="0" w:color="auto"/>
                <w:left w:val="none" w:sz="0" w:space="0" w:color="auto"/>
                <w:bottom w:val="none" w:sz="0" w:space="0" w:color="auto"/>
                <w:right w:val="none" w:sz="0" w:space="0" w:color="auto"/>
              </w:divBdr>
            </w:div>
            <w:div w:id="1858544093">
              <w:marLeft w:val="0"/>
              <w:marRight w:val="0"/>
              <w:marTop w:val="0"/>
              <w:marBottom w:val="0"/>
              <w:divBdr>
                <w:top w:val="none" w:sz="0" w:space="0" w:color="auto"/>
                <w:left w:val="none" w:sz="0" w:space="0" w:color="auto"/>
                <w:bottom w:val="none" w:sz="0" w:space="0" w:color="auto"/>
                <w:right w:val="none" w:sz="0" w:space="0" w:color="auto"/>
              </w:divBdr>
            </w:div>
            <w:div w:id="5197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729">
      <w:bodyDiv w:val="1"/>
      <w:marLeft w:val="0"/>
      <w:marRight w:val="0"/>
      <w:marTop w:val="0"/>
      <w:marBottom w:val="0"/>
      <w:divBdr>
        <w:top w:val="none" w:sz="0" w:space="0" w:color="auto"/>
        <w:left w:val="none" w:sz="0" w:space="0" w:color="auto"/>
        <w:bottom w:val="none" w:sz="0" w:space="0" w:color="auto"/>
        <w:right w:val="none" w:sz="0" w:space="0" w:color="auto"/>
      </w:divBdr>
    </w:div>
    <w:div w:id="223028573">
      <w:bodyDiv w:val="1"/>
      <w:marLeft w:val="0"/>
      <w:marRight w:val="0"/>
      <w:marTop w:val="0"/>
      <w:marBottom w:val="0"/>
      <w:divBdr>
        <w:top w:val="none" w:sz="0" w:space="0" w:color="auto"/>
        <w:left w:val="none" w:sz="0" w:space="0" w:color="auto"/>
        <w:bottom w:val="none" w:sz="0" w:space="0" w:color="auto"/>
        <w:right w:val="none" w:sz="0" w:space="0" w:color="auto"/>
      </w:divBdr>
    </w:div>
    <w:div w:id="237979481">
      <w:bodyDiv w:val="1"/>
      <w:marLeft w:val="0"/>
      <w:marRight w:val="0"/>
      <w:marTop w:val="0"/>
      <w:marBottom w:val="0"/>
      <w:divBdr>
        <w:top w:val="none" w:sz="0" w:space="0" w:color="auto"/>
        <w:left w:val="none" w:sz="0" w:space="0" w:color="auto"/>
        <w:bottom w:val="none" w:sz="0" w:space="0" w:color="auto"/>
        <w:right w:val="none" w:sz="0" w:space="0" w:color="auto"/>
      </w:divBdr>
      <w:divsChild>
        <w:div w:id="283537212">
          <w:marLeft w:val="0"/>
          <w:marRight w:val="0"/>
          <w:marTop w:val="0"/>
          <w:marBottom w:val="0"/>
          <w:divBdr>
            <w:top w:val="none" w:sz="0" w:space="0" w:color="auto"/>
            <w:left w:val="none" w:sz="0" w:space="0" w:color="auto"/>
            <w:bottom w:val="none" w:sz="0" w:space="0" w:color="auto"/>
            <w:right w:val="none" w:sz="0" w:space="0" w:color="auto"/>
          </w:divBdr>
          <w:divsChild>
            <w:div w:id="1272399841">
              <w:marLeft w:val="0"/>
              <w:marRight w:val="0"/>
              <w:marTop w:val="0"/>
              <w:marBottom w:val="0"/>
              <w:divBdr>
                <w:top w:val="none" w:sz="0" w:space="0" w:color="auto"/>
                <w:left w:val="none" w:sz="0" w:space="0" w:color="auto"/>
                <w:bottom w:val="none" w:sz="0" w:space="0" w:color="auto"/>
                <w:right w:val="none" w:sz="0" w:space="0" w:color="auto"/>
              </w:divBdr>
            </w:div>
          </w:divsChild>
        </w:div>
        <w:div w:id="1243565702">
          <w:marLeft w:val="0"/>
          <w:marRight w:val="0"/>
          <w:marTop w:val="0"/>
          <w:marBottom w:val="0"/>
          <w:divBdr>
            <w:top w:val="none" w:sz="0" w:space="0" w:color="auto"/>
            <w:left w:val="none" w:sz="0" w:space="0" w:color="auto"/>
            <w:bottom w:val="none" w:sz="0" w:space="0" w:color="auto"/>
            <w:right w:val="none" w:sz="0" w:space="0" w:color="auto"/>
          </w:divBdr>
          <w:divsChild>
            <w:div w:id="162473858">
              <w:marLeft w:val="0"/>
              <w:marRight w:val="0"/>
              <w:marTop w:val="0"/>
              <w:marBottom w:val="0"/>
              <w:divBdr>
                <w:top w:val="none" w:sz="0" w:space="0" w:color="auto"/>
                <w:left w:val="none" w:sz="0" w:space="0" w:color="auto"/>
                <w:bottom w:val="none" w:sz="0" w:space="0" w:color="auto"/>
                <w:right w:val="none" w:sz="0" w:space="0" w:color="auto"/>
              </w:divBdr>
              <w:divsChild>
                <w:div w:id="19407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49066">
      <w:bodyDiv w:val="1"/>
      <w:marLeft w:val="0"/>
      <w:marRight w:val="0"/>
      <w:marTop w:val="0"/>
      <w:marBottom w:val="0"/>
      <w:divBdr>
        <w:top w:val="none" w:sz="0" w:space="0" w:color="auto"/>
        <w:left w:val="none" w:sz="0" w:space="0" w:color="auto"/>
        <w:bottom w:val="none" w:sz="0" w:space="0" w:color="auto"/>
        <w:right w:val="none" w:sz="0" w:space="0" w:color="auto"/>
      </w:divBdr>
      <w:divsChild>
        <w:div w:id="1398242470">
          <w:marLeft w:val="0"/>
          <w:marRight w:val="0"/>
          <w:marTop w:val="0"/>
          <w:marBottom w:val="0"/>
          <w:divBdr>
            <w:top w:val="none" w:sz="0" w:space="0" w:color="auto"/>
            <w:left w:val="none" w:sz="0" w:space="0" w:color="auto"/>
            <w:bottom w:val="none" w:sz="0" w:space="0" w:color="auto"/>
            <w:right w:val="none" w:sz="0" w:space="0" w:color="auto"/>
          </w:divBdr>
          <w:divsChild>
            <w:div w:id="1514949852">
              <w:marLeft w:val="0"/>
              <w:marRight w:val="0"/>
              <w:marTop w:val="0"/>
              <w:marBottom w:val="0"/>
              <w:divBdr>
                <w:top w:val="none" w:sz="0" w:space="0" w:color="auto"/>
                <w:left w:val="none" w:sz="0" w:space="0" w:color="auto"/>
                <w:bottom w:val="none" w:sz="0" w:space="0" w:color="auto"/>
                <w:right w:val="none" w:sz="0" w:space="0" w:color="auto"/>
              </w:divBdr>
            </w:div>
            <w:div w:id="11402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7233">
      <w:bodyDiv w:val="1"/>
      <w:marLeft w:val="0"/>
      <w:marRight w:val="0"/>
      <w:marTop w:val="0"/>
      <w:marBottom w:val="0"/>
      <w:divBdr>
        <w:top w:val="none" w:sz="0" w:space="0" w:color="auto"/>
        <w:left w:val="none" w:sz="0" w:space="0" w:color="auto"/>
        <w:bottom w:val="none" w:sz="0" w:space="0" w:color="auto"/>
        <w:right w:val="none" w:sz="0" w:space="0" w:color="auto"/>
      </w:divBdr>
      <w:divsChild>
        <w:div w:id="2105610488">
          <w:marLeft w:val="0"/>
          <w:marRight w:val="0"/>
          <w:marTop w:val="0"/>
          <w:marBottom w:val="0"/>
          <w:divBdr>
            <w:top w:val="none" w:sz="0" w:space="0" w:color="auto"/>
            <w:left w:val="none" w:sz="0" w:space="0" w:color="auto"/>
            <w:bottom w:val="none" w:sz="0" w:space="0" w:color="auto"/>
            <w:right w:val="none" w:sz="0" w:space="0" w:color="auto"/>
          </w:divBdr>
          <w:divsChild>
            <w:div w:id="1043022162">
              <w:marLeft w:val="0"/>
              <w:marRight w:val="0"/>
              <w:marTop w:val="0"/>
              <w:marBottom w:val="0"/>
              <w:divBdr>
                <w:top w:val="none" w:sz="0" w:space="0" w:color="auto"/>
                <w:left w:val="none" w:sz="0" w:space="0" w:color="auto"/>
                <w:bottom w:val="none" w:sz="0" w:space="0" w:color="auto"/>
                <w:right w:val="none" w:sz="0" w:space="0" w:color="auto"/>
              </w:divBdr>
            </w:div>
            <w:div w:id="1950357999">
              <w:marLeft w:val="0"/>
              <w:marRight w:val="0"/>
              <w:marTop w:val="0"/>
              <w:marBottom w:val="0"/>
              <w:divBdr>
                <w:top w:val="none" w:sz="0" w:space="0" w:color="auto"/>
                <w:left w:val="none" w:sz="0" w:space="0" w:color="auto"/>
                <w:bottom w:val="none" w:sz="0" w:space="0" w:color="auto"/>
                <w:right w:val="none" w:sz="0" w:space="0" w:color="auto"/>
              </w:divBdr>
            </w:div>
            <w:div w:id="2038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1101">
      <w:bodyDiv w:val="1"/>
      <w:marLeft w:val="0"/>
      <w:marRight w:val="0"/>
      <w:marTop w:val="0"/>
      <w:marBottom w:val="0"/>
      <w:divBdr>
        <w:top w:val="none" w:sz="0" w:space="0" w:color="auto"/>
        <w:left w:val="none" w:sz="0" w:space="0" w:color="auto"/>
        <w:bottom w:val="none" w:sz="0" w:space="0" w:color="auto"/>
        <w:right w:val="none" w:sz="0" w:space="0" w:color="auto"/>
      </w:divBdr>
      <w:divsChild>
        <w:div w:id="732235303">
          <w:marLeft w:val="0"/>
          <w:marRight w:val="0"/>
          <w:marTop w:val="0"/>
          <w:marBottom w:val="0"/>
          <w:divBdr>
            <w:top w:val="none" w:sz="0" w:space="0" w:color="auto"/>
            <w:left w:val="none" w:sz="0" w:space="0" w:color="auto"/>
            <w:bottom w:val="none" w:sz="0" w:space="0" w:color="auto"/>
            <w:right w:val="none" w:sz="0" w:space="0" w:color="auto"/>
          </w:divBdr>
          <w:divsChild>
            <w:div w:id="4764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058">
      <w:bodyDiv w:val="1"/>
      <w:marLeft w:val="0"/>
      <w:marRight w:val="0"/>
      <w:marTop w:val="0"/>
      <w:marBottom w:val="0"/>
      <w:divBdr>
        <w:top w:val="none" w:sz="0" w:space="0" w:color="auto"/>
        <w:left w:val="none" w:sz="0" w:space="0" w:color="auto"/>
        <w:bottom w:val="none" w:sz="0" w:space="0" w:color="auto"/>
        <w:right w:val="none" w:sz="0" w:space="0" w:color="auto"/>
      </w:divBdr>
      <w:divsChild>
        <w:div w:id="913124496">
          <w:marLeft w:val="0"/>
          <w:marRight w:val="0"/>
          <w:marTop w:val="0"/>
          <w:marBottom w:val="0"/>
          <w:divBdr>
            <w:top w:val="none" w:sz="0" w:space="0" w:color="auto"/>
            <w:left w:val="none" w:sz="0" w:space="0" w:color="auto"/>
            <w:bottom w:val="none" w:sz="0" w:space="0" w:color="auto"/>
            <w:right w:val="none" w:sz="0" w:space="0" w:color="auto"/>
          </w:divBdr>
          <w:divsChild>
            <w:div w:id="13280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117">
      <w:bodyDiv w:val="1"/>
      <w:marLeft w:val="0"/>
      <w:marRight w:val="0"/>
      <w:marTop w:val="0"/>
      <w:marBottom w:val="0"/>
      <w:divBdr>
        <w:top w:val="none" w:sz="0" w:space="0" w:color="auto"/>
        <w:left w:val="none" w:sz="0" w:space="0" w:color="auto"/>
        <w:bottom w:val="none" w:sz="0" w:space="0" w:color="auto"/>
        <w:right w:val="none" w:sz="0" w:space="0" w:color="auto"/>
      </w:divBdr>
      <w:divsChild>
        <w:div w:id="1199978023">
          <w:marLeft w:val="0"/>
          <w:marRight w:val="0"/>
          <w:marTop w:val="0"/>
          <w:marBottom w:val="0"/>
          <w:divBdr>
            <w:top w:val="none" w:sz="0" w:space="0" w:color="auto"/>
            <w:left w:val="none" w:sz="0" w:space="0" w:color="auto"/>
            <w:bottom w:val="none" w:sz="0" w:space="0" w:color="auto"/>
            <w:right w:val="none" w:sz="0" w:space="0" w:color="auto"/>
          </w:divBdr>
          <w:divsChild>
            <w:div w:id="1942563932">
              <w:marLeft w:val="0"/>
              <w:marRight w:val="0"/>
              <w:marTop w:val="0"/>
              <w:marBottom w:val="0"/>
              <w:divBdr>
                <w:top w:val="none" w:sz="0" w:space="0" w:color="auto"/>
                <w:left w:val="none" w:sz="0" w:space="0" w:color="auto"/>
                <w:bottom w:val="none" w:sz="0" w:space="0" w:color="auto"/>
                <w:right w:val="none" w:sz="0" w:space="0" w:color="auto"/>
              </w:divBdr>
            </w:div>
            <w:div w:id="1815222172">
              <w:marLeft w:val="0"/>
              <w:marRight w:val="0"/>
              <w:marTop w:val="0"/>
              <w:marBottom w:val="0"/>
              <w:divBdr>
                <w:top w:val="none" w:sz="0" w:space="0" w:color="auto"/>
                <w:left w:val="none" w:sz="0" w:space="0" w:color="auto"/>
                <w:bottom w:val="none" w:sz="0" w:space="0" w:color="auto"/>
                <w:right w:val="none" w:sz="0" w:space="0" w:color="auto"/>
              </w:divBdr>
            </w:div>
            <w:div w:id="1399405900">
              <w:marLeft w:val="0"/>
              <w:marRight w:val="0"/>
              <w:marTop w:val="0"/>
              <w:marBottom w:val="0"/>
              <w:divBdr>
                <w:top w:val="none" w:sz="0" w:space="0" w:color="auto"/>
                <w:left w:val="none" w:sz="0" w:space="0" w:color="auto"/>
                <w:bottom w:val="none" w:sz="0" w:space="0" w:color="auto"/>
                <w:right w:val="none" w:sz="0" w:space="0" w:color="auto"/>
              </w:divBdr>
            </w:div>
            <w:div w:id="612521585">
              <w:marLeft w:val="0"/>
              <w:marRight w:val="0"/>
              <w:marTop w:val="0"/>
              <w:marBottom w:val="0"/>
              <w:divBdr>
                <w:top w:val="none" w:sz="0" w:space="0" w:color="auto"/>
                <w:left w:val="none" w:sz="0" w:space="0" w:color="auto"/>
                <w:bottom w:val="none" w:sz="0" w:space="0" w:color="auto"/>
                <w:right w:val="none" w:sz="0" w:space="0" w:color="auto"/>
              </w:divBdr>
            </w:div>
            <w:div w:id="1051418678">
              <w:marLeft w:val="0"/>
              <w:marRight w:val="0"/>
              <w:marTop w:val="0"/>
              <w:marBottom w:val="0"/>
              <w:divBdr>
                <w:top w:val="none" w:sz="0" w:space="0" w:color="auto"/>
                <w:left w:val="none" w:sz="0" w:space="0" w:color="auto"/>
                <w:bottom w:val="none" w:sz="0" w:space="0" w:color="auto"/>
                <w:right w:val="none" w:sz="0" w:space="0" w:color="auto"/>
              </w:divBdr>
            </w:div>
            <w:div w:id="631787788">
              <w:marLeft w:val="0"/>
              <w:marRight w:val="0"/>
              <w:marTop w:val="0"/>
              <w:marBottom w:val="0"/>
              <w:divBdr>
                <w:top w:val="none" w:sz="0" w:space="0" w:color="auto"/>
                <w:left w:val="none" w:sz="0" w:space="0" w:color="auto"/>
                <w:bottom w:val="none" w:sz="0" w:space="0" w:color="auto"/>
                <w:right w:val="none" w:sz="0" w:space="0" w:color="auto"/>
              </w:divBdr>
            </w:div>
            <w:div w:id="1558592749">
              <w:marLeft w:val="0"/>
              <w:marRight w:val="0"/>
              <w:marTop w:val="0"/>
              <w:marBottom w:val="0"/>
              <w:divBdr>
                <w:top w:val="none" w:sz="0" w:space="0" w:color="auto"/>
                <w:left w:val="none" w:sz="0" w:space="0" w:color="auto"/>
                <w:bottom w:val="none" w:sz="0" w:space="0" w:color="auto"/>
                <w:right w:val="none" w:sz="0" w:space="0" w:color="auto"/>
              </w:divBdr>
            </w:div>
            <w:div w:id="16181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869">
      <w:bodyDiv w:val="1"/>
      <w:marLeft w:val="0"/>
      <w:marRight w:val="0"/>
      <w:marTop w:val="0"/>
      <w:marBottom w:val="0"/>
      <w:divBdr>
        <w:top w:val="none" w:sz="0" w:space="0" w:color="auto"/>
        <w:left w:val="none" w:sz="0" w:space="0" w:color="auto"/>
        <w:bottom w:val="none" w:sz="0" w:space="0" w:color="auto"/>
        <w:right w:val="none" w:sz="0" w:space="0" w:color="auto"/>
      </w:divBdr>
      <w:divsChild>
        <w:div w:id="146289066">
          <w:marLeft w:val="0"/>
          <w:marRight w:val="0"/>
          <w:marTop w:val="0"/>
          <w:marBottom w:val="0"/>
          <w:divBdr>
            <w:top w:val="single" w:sz="2" w:space="0" w:color="D9D9E3"/>
            <w:left w:val="single" w:sz="2" w:space="0" w:color="D9D9E3"/>
            <w:bottom w:val="single" w:sz="2" w:space="0" w:color="D9D9E3"/>
            <w:right w:val="single" w:sz="2" w:space="0" w:color="D9D9E3"/>
          </w:divBdr>
          <w:divsChild>
            <w:div w:id="1631282537">
              <w:marLeft w:val="0"/>
              <w:marRight w:val="0"/>
              <w:marTop w:val="0"/>
              <w:marBottom w:val="0"/>
              <w:divBdr>
                <w:top w:val="single" w:sz="2" w:space="0" w:color="D9D9E3"/>
                <w:left w:val="single" w:sz="2" w:space="0" w:color="D9D9E3"/>
                <w:bottom w:val="single" w:sz="2" w:space="0" w:color="D9D9E3"/>
                <w:right w:val="single" w:sz="2" w:space="0" w:color="D9D9E3"/>
              </w:divBdr>
              <w:divsChild>
                <w:div w:id="234122207">
                  <w:marLeft w:val="0"/>
                  <w:marRight w:val="0"/>
                  <w:marTop w:val="0"/>
                  <w:marBottom w:val="0"/>
                  <w:divBdr>
                    <w:top w:val="single" w:sz="2" w:space="0" w:color="D9D9E3"/>
                    <w:left w:val="single" w:sz="2" w:space="0" w:color="D9D9E3"/>
                    <w:bottom w:val="single" w:sz="2" w:space="0" w:color="D9D9E3"/>
                    <w:right w:val="single" w:sz="2" w:space="0" w:color="D9D9E3"/>
                  </w:divBdr>
                  <w:divsChild>
                    <w:div w:id="288823845">
                      <w:marLeft w:val="0"/>
                      <w:marRight w:val="0"/>
                      <w:marTop w:val="0"/>
                      <w:marBottom w:val="0"/>
                      <w:divBdr>
                        <w:top w:val="single" w:sz="2" w:space="0" w:color="D9D9E3"/>
                        <w:left w:val="single" w:sz="2" w:space="0" w:color="D9D9E3"/>
                        <w:bottom w:val="single" w:sz="2" w:space="0" w:color="D9D9E3"/>
                        <w:right w:val="single" w:sz="2" w:space="0" w:color="D9D9E3"/>
                      </w:divBdr>
                      <w:divsChild>
                        <w:div w:id="415254103">
                          <w:marLeft w:val="0"/>
                          <w:marRight w:val="0"/>
                          <w:marTop w:val="0"/>
                          <w:marBottom w:val="0"/>
                          <w:divBdr>
                            <w:top w:val="single" w:sz="2" w:space="0" w:color="auto"/>
                            <w:left w:val="single" w:sz="2" w:space="0" w:color="auto"/>
                            <w:bottom w:val="single" w:sz="6" w:space="0" w:color="auto"/>
                            <w:right w:val="single" w:sz="2" w:space="0" w:color="auto"/>
                          </w:divBdr>
                          <w:divsChild>
                            <w:div w:id="1780830314">
                              <w:marLeft w:val="0"/>
                              <w:marRight w:val="0"/>
                              <w:marTop w:val="100"/>
                              <w:marBottom w:val="100"/>
                              <w:divBdr>
                                <w:top w:val="single" w:sz="2" w:space="0" w:color="D9D9E3"/>
                                <w:left w:val="single" w:sz="2" w:space="0" w:color="D9D9E3"/>
                                <w:bottom w:val="single" w:sz="2" w:space="0" w:color="D9D9E3"/>
                                <w:right w:val="single" w:sz="2" w:space="0" w:color="D9D9E3"/>
                              </w:divBdr>
                              <w:divsChild>
                                <w:div w:id="245844012">
                                  <w:marLeft w:val="0"/>
                                  <w:marRight w:val="0"/>
                                  <w:marTop w:val="0"/>
                                  <w:marBottom w:val="0"/>
                                  <w:divBdr>
                                    <w:top w:val="single" w:sz="2" w:space="0" w:color="D9D9E3"/>
                                    <w:left w:val="single" w:sz="2" w:space="0" w:color="D9D9E3"/>
                                    <w:bottom w:val="single" w:sz="2" w:space="0" w:color="D9D9E3"/>
                                    <w:right w:val="single" w:sz="2" w:space="0" w:color="D9D9E3"/>
                                  </w:divBdr>
                                  <w:divsChild>
                                    <w:div w:id="1158109327">
                                      <w:marLeft w:val="0"/>
                                      <w:marRight w:val="0"/>
                                      <w:marTop w:val="0"/>
                                      <w:marBottom w:val="0"/>
                                      <w:divBdr>
                                        <w:top w:val="single" w:sz="2" w:space="0" w:color="D9D9E3"/>
                                        <w:left w:val="single" w:sz="2" w:space="0" w:color="D9D9E3"/>
                                        <w:bottom w:val="single" w:sz="2" w:space="0" w:color="D9D9E3"/>
                                        <w:right w:val="single" w:sz="2" w:space="0" w:color="D9D9E3"/>
                                      </w:divBdr>
                                      <w:divsChild>
                                        <w:div w:id="873233749">
                                          <w:marLeft w:val="0"/>
                                          <w:marRight w:val="0"/>
                                          <w:marTop w:val="0"/>
                                          <w:marBottom w:val="0"/>
                                          <w:divBdr>
                                            <w:top w:val="single" w:sz="2" w:space="0" w:color="D9D9E3"/>
                                            <w:left w:val="single" w:sz="2" w:space="0" w:color="D9D9E3"/>
                                            <w:bottom w:val="single" w:sz="2" w:space="0" w:color="D9D9E3"/>
                                            <w:right w:val="single" w:sz="2" w:space="0" w:color="D9D9E3"/>
                                          </w:divBdr>
                                          <w:divsChild>
                                            <w:div w:id="890651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1002893">
          <w:marLeft w:val="0"/>
          <w:marRight w:val="0"/>
          <w:marTop w:val="0"/>
          <w:marBottom w:val="0"/>
          <w:divBdr>
            <w:top w:val="none" w:sz="0" w:space="0" w:color="auto"/>
            <w:left w:val="none" w:sz="0" w:space="0" w:color="auto"/>
            <w:bottom w:val="none" w:sz="0" w:space="0" w:color="auto"/>
            <w:right w:val="none" w:sz="0" w:space="0" w:color="auto"/>
          </w:divBdr>
          <w:divsChild>
            <w:div w:id="1145001221">
              <w:marLeft w:val="0"/>
              <w:marRight w:val="0"/>
              <w:marTop w:val="0"/>
              <w:marBottom w:val="0"/>
              <w:divBdr>
                <w:top w:val="single" w:sz="2" w:space="0" w:color="D9D9E3"/>
                <w:left w:val="single" w:sz="2" w:space="0" w:color="D9D9E3"/>
                <w:bottom w:val="single" w:sz="2" w:space="0" w:color="D9D9E3"/>
                <w:right w:val="single" w:sz="2" w:space="0" w:color="D9D9E3"/>
              </w:divBdr>
              <w:divsChild>
                <w:div w:id="1057556492">
                  <w:marLeft w:val="0"/>
                  <w:marRight w:val="0"/>
                  <w:marTop w:val="0"/>
                  <w:marBottom w:val="0"/>
                  <w:divBdr>
                    <w:top w:val="single" w:sz="2" w:space="0" w:color="D9D9E3"/>
                    <w:left w:val="single" w:sz="2" w:space="0" w:color="D9D9E3"/>
                    <w:bottom w:val="single" w:sz="2" w:space="0" w:color="D9D9E3"/>
                    <w:right w:val="single" w:sz="2" w:space="0" w:color="D9D9E3"/>
                  </w:divBdr>
                  <w:divsChild>
                    <w:div w:id="1187133402">
                      <w:marLeft w:val="0"/>
                      <w:marRight w:val="0"/>
                      <w:marTop w:val="0"/>
                      <w:marBottom w:val="0"/>
                      <w:divBdr>
                        <w:top w:val="single" w:sz="2" w:space="0" w:color="D9D9E3"/>
                        <w:left w:val="single" w:sz="2" w:space="0" w:color="D9D9E3"/>
                        <w:bottom w:val="single" w:sz="2" w:space="0" w:color="D9D9E3"/>
                        <w:right w:val="single" w:sz="2" w:space="0" w:color="D9D9E3"/>
                      </w:divBdr>
                      <w:divsChild>
                        <w:div w:id="177289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2461706">
      <w:bodyDiv w:val="1"/>
      <w:marLeft w:val="0"/>
      <w:marRight w:val="0"/>
      <w:marTop w:val="0"/>
      <w:marBottom w:val="0"/>
      <w:divBdr>
        <w:top w:val="none" w:sz="0" w:space="0" w:color="auto"/>
        <w:left w:val="none" w:sz="0" w:space="0" w:color="auto"/>
        <w:bottom w:val="none" w:sz="0" w:space="0" w:color="auto"/>
        <w:right w:val="none" w:sz="0" w:space="0" w:color="auto"/>
      </w:divBdr>
    </w:div>
    <w:div w:id="448091863">
      <w:bodyDiv w:val="1"/>
      <w:marLeft w:val="0"/>
      <w:marRight w:val="0"/>
      <w:marTop w:val="0"/>
      <w:marBottom w:val="0"/>
      <w:divBdr>
        <w:top w:val="none" w:sz="0" w:space="0" w:color="auto"/>
        <w:left w:val="none" w:sz="0" w:space="0" w:color="auto"/>
        <w:bottom w:val="none" w:sz="0" w:space="0" w:color="auto"/>
        <w:right w:val="none" w:sz="0" w:space="0" w:color="auto"/>
      </w:divBdr>
      <w:divsChild>
        <w:div w:id="274600345">
          <w:marLeft w:val="0"/>
          <w:marRight w:val="0"/>
          <w:marTop w:val="0"/>
          <w:marBottom w:val="0"/>
          <w:divBdr>
            <w:top w:val="none" w:sz="0" w:space="0" w:color="auto"/>
            <w:left w:val="none" w:sz="0" w:space="0" w:color="auto"/>
            <w:bottom w:val="none" w:sz="0" w:space="0" w:color="auto"/>
            <w:right w:val="none" w:sz="0" w:space="0" w:color="auto"/>
          </w:divBdr>
          <w:divsChild>
            <w:div w:id="1165171074">
              <w:marLeft w:val="0"/>
              <w:marRight w:val="0"/>
              <w:marTop w:val="0"/>
              <w:marBottom w:val="0"/>
              <w:divBdr>
                <w:top w:val="none" w:sz="0" w:space="0" w:color="auto"/>
                <w:left w:val="none" w:sz="0" w:space="0" w:color="auto"/>
                <w:bottom w:val="none" w:sz="0" w:space="0" w:color="auto"/>
                <w:right w:val="none" w:sz="0" w:space="0" w:color="auto"/>
              </w:divBdr>
            </w:div>
            <w:div w:id="532303332">
              <w:marLeft w:val="0"/>
              <w:marRight w:val="0"/>
              <w:marTop w:val="0"/>
              <w:marBottom w:val="0"/>
              <w:divBdr>
                <w:top w:val="none" w:sz="0" w:space="0" w:color="auto"/>
                <w:left w:val="none" w:sz="0" w:space="0" w:color="auto"/>
                <w:bottom w:val="none" w:sz="0" w:space="0" w:color="auto"/>
                <w:right w:val="none" w:sz="0" w:space="0" w:color="auto"/>
              </w:divBdr>
            </w:div>
            <w:div w:id="909533995">
              <w:marLeft w:val="0"/>
              <w:marRight w:val="0"/>
              <w:marTop w:val="0"/>
              <w:marBottom w:val="0"/>
              <w:divBdr>
                <w:top w:val="none" w:sz="0" w:space="0" w:color="auto"/>
                <w:left w:val="none" w:sz="0" w:space="0" w:color="auto"/>
                <w:bottom w:val="none" w:sz="0" w:space="0" w:color="auto"/>
                <w:right w:val="none" w:sz="0" w:space="0" w:color="auto"/>
              </w:divBdr>
            </w:div>
            <w:div w:id="472842243">
              <w:marLeft w:val="0"/>
              <w:marRight w:val="0"/>
              <w:marTop w:val="0"/>
              <w:marBottom w:val="0"/>
              <w:divBdr>
                <w:top w:val="none" w:sz="0" w:space="0" w:color="auto"/>
                <w:left w:val="none" w:sz="0" w:space="0" w:color="auto"/>
                <w:bottom w:val="none" w:sz="0" w:space="0" w:color="auto"/>
                <w:right w:val="none" w:sz="0" w:space="0" w:color="auto"/>
              </w:divBdr>
            </w:div>
            <w:div w:id="2096827362">
              <w:marLeft w:val="0"/>
              <w:marRight w:val="0"/>
              <w:marTop w:val="0"/>
              <w:marBottom w:val="0"/>
              <w:divBdr>
                <w:top w:val="none" w:sz="0" w:space="0" w:color="auto"/>
                <w:left w:val="none" w:sz="0" w:space="0" w:color="auto"/>
                <w:bottom w:val="none" w:sz="0" w:space="0" w:color="auto"/>
                <w:right w:val="none" w:sz="0" w:space="0" w:color="auto"/>
              </w:divBdr>
            </w:div>
            <w:div w:id="2055502884">
              <w:marLeft w:val="0"/>
              <w:marRight w:val="0"/>
              <w:marTop w:val="0"/>
              <w:marBottom w:val="0"/>
              <w:divBdr>
                <w:top w:val="none" w:sz="0" w:space="0" w:color="auto"/>
                <w:left w:val="none" w:sz="0" w:space="0" w:color="auto"/>
                <w:bottom w:val="none" w:sz="0" w:space="0" w:color="auto"/>
                <w:right w:val="none" w:sz="0" w:space="0" w:color="auto"/>
              </w:divBdr>
            </w:div>
            <w:div w:id="322664670">
              <w:marLeft w:val="0"/>
              <w:marRight w:val="0"/>
              <w:marTop w:val="0"/>
              <w:marBottom w:val="0"/>
              <w:divBdr>
                <w:top w:val="none" w:sz="0" w:space="0" w:color="auto"/>
                <w:left w:val="none" w:sz="0" w:space="0" w:color="auto"/>
                <w:bottom w:val="none" w:sz="0" w:space="0" w:color="auto"/>
                <w:right w:val="none" w:sz="0" w:space="0" w:color="auto"/>
              </w:divBdr>
            </w:div>
            <w:div w:id="402410832">
              <w:marLeft w:val="0"/>
              <w:marRight w:val="0"/>
              <w:marTop w:val="0"/>
              <w:marBottom w:val="0"/>
              <w:divBdr>
                <w:top w:val="none" w:sz="0" w:space="0" w:color="auto"/>
                <w:left w:val="none" w:sz="0" w:space="0" w:color="auto"/>
                <w:bottom w:val="none" w:sz="0" w:space="0" w:color="auto"/>
                <w:right w:val="none" w:sz="0" w:space="0" w:color="auto"/>
              </w:divBdr>
            </w:div>
            <w:div w:id="287206875">
              <w:marLeft w:val="0"/>
              <w:marRight w:val="0"/>
              <w:marTop w:val="0"/>
              <w:marBottom w:val="0"/>
              <w:divBdr>
                <w:top w:val="none" w:sz="0" w:space="0" w:color="auto"/>
                <w:left w:val="none" w:sz="0" w:space="0" w:color="auto"/>
                <w:bottom w:val="none" w:sz="0" w:space="0" w:color="auto"/>
                <w:right w:val="none" w:sz="0" w:space="0" w:color="auto"/>
              </w:divBdr>
            </w:div>
            <w:div w:id="262344290">
              <w:marLeft w:val="0"/>
              <w:marRight w:val="0"/>
              <w:marTop w:val="0"/>
              <w:marBottom w:val="0"/>
              <w:divBdr>
                <w:top w:val="none" w:sz="0" w:space="0" w:color="auto"/>
                <w:left w:val="none" w:sz="0" w:space="0" w:color="auto"/>
                <w:bottom w:val="none" w:sz="0" w:space="0" w:color="auto"/>
                <w:right w:val="none" w:sz="0" w:space="0" w:color="auto"/>
              </w:divBdr>
            </w:div>
            <w:div w:id="1620069523">
              <w:marLeft w:val="0"/>
              <w:marRight w:val="0"/>
              <w:marTop w:val="0"/>
              <w:marBottom w:val="0"/>
              <w:divBdr>
                <w:top w:val="none" w:sz="0" w:space="0" w:color="auto"/>
                <w:left w:val="none" w:sz="0" w:space="0" w:color="auto"/>
                <w:bottom w:val="none" w:sz="0" w:space="0" w:color="auto"/>
                <w:right w:val="none" w:sz="0" w:space="0" w:color="auto"/>
              </w:divBdr>
            </w:div>
            <w:div w:id="1164778649">
              <w:marLeft w:val="0"/>
              <w:marRight w:val="0"/>
              <w:marTop w:val="0"/>
              <w:marBottom w:val="0"/>
              <w:divBdr>
                <w:top w:val="none" w:sz="0" w:space="0" w:color="auto"/>
                <w:left w:val="none" w:sz="0" w:space="0" w:color="auto"/>
                <w:bottom w:val="none" w:sz="0" w:space="0" w:color="auto"/>
                <w:right w:val="none" w:sz="0" w:space="0" w:color="auto"/>
              </w:divBdr>
            </w:div>
            <w:div w:id="8017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940">
      <w:bodyDiv w:val="1"/>
      <w:marLeft w:val="0"/>
      <w:marRight w:val="0"/>
      <w:marTop w:val="0"/>
      <w:marBottom w:val="0"/>
      <w:divBdr>
        <w:top w:val="none" w:sz="0" w:space="0" w:color="auto"/>
        <w:left w:val="none" w:sz="0" w:space="0" w:color="auto"/>
        <w:bottom w:val="none" w:sz="0" w:space="0" w:color="auto"/>
        <w:right w:val="none" w:sz="0" w:space="0" w:color="auto"/>
      </w:divBdr>
      <w:divsChild>
        <w:div w:id="665519735">
          <w:marLeft w:val="0"/>
          <w:marRight w:val="0"/>
          <w:marTop w:val="0"/>
          <w:marBottom w:val="0"/>
          <w:divBdr>
            <w:top w:val="none" w:sz="0" w:space="0" w:color="auto"/>
            <w:left w:val="none" w:sz="0" w:space="0" w:color="auto"/>
            <w:bottom w:val="none" w:sz="0" w:space="0" w:color="auto"/>
            <w:right w:val="none" w:sz="0" w:space="0" w:color="auto"/>
          </w:divBdr>
          <w:divsChild>
            <w:div w:id="4356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0101">
      <w:bodyDiv w:val="1"/>
      <w:marLeft w:val="0"/>
      <w:marRight w:val="0"/>
      <w:marTop w:val="0"/>
      <w:marBottom w:val="0"/>
      <w:divBdr>
        <w:top w:val="none" w:sz="0" w:space="0" w:color="auto"/>
        <w:left w:val="none" w:sz="0" w:space="0" w:color="auto"/>
        <w:bottom w:val="none" w:sz="0" w:space="0" w:color="auto"/>
        <w:right w:val="none" w:sz="0" w:space="0" w:color="auto"/>
      </w:divBdr>
    </w:div>
    <w:div w:id="589193568">
      <w:bodyDiv w:val="1"/>
      <w:marLeft w:val="0"/>
      <w:marRight w:val="0"/>
      <w:marTop w:val="0"/>
      <w:marBottom w:val="0"/>
      <w:divBdr>
        <w:top w:val="none" w:sz="0" w:space="0" w:color="auto"/>
        <w:left w:val="none" w:sz="0" w:space="0" w:color="auto"/>
        <w:bottom w:val="none" w:sz="0" w:space="0" w:color="auto"/>
        <w:right w:val="none" w:sz="0" w:space="0" w:color="auto"/>
      </w:divBdr>
    </w:div>
    <w:div w:id="597517694">
      <w:bodyDiv w:val="1"/>
      <w:marLeft w:val="0"/>
      <w:marRight w:val="0"/>
      <w:marTop w:val="0"/>
      <w:marBottom w:val="0"/>
      <w:divBdr>
        <w:top w:val="none" w:sz="0" w:space="0" w:color="auto"/>
        <w:left w:val="none" w:sz="0" w:space="0" w:color="auto"/>
        <w:bottom w:val="none" w:sz="0" w:space="0" w:color="auto"/>
        <w:right w:val="none" w:sz="0" w:space="0" w:color="auto"/>
      </w:divBdr>
    </w:div>
    <w:div w:id="600143001">
      <w:bodyDiv w:val="1"/>
      <w:marLeft w:val="0"/>
      <w:marRight w:val="0"/>
      <w:marTop w:val="0"/>
      <w:marBottom w:val="0"/>
      <w:divBdr>
        <w:top w:val="none" w:sz="0" w:space="0" w:color="auto"/>
        <w:left w:val="none" w:sz="0" w:space="0" w:color="auto"/>
        <w:bottom w:val="none" w:sz="0" w:space="0" w:color="auto"/>
        <w:right w:val="none" w:sz="0" w:space="0" w:color="auto"/>
      </w:divBdr>
      <w:divsChild>
        <w:div w:id="657536308">
          <w:marLeft w:val="0"/>
          <w:marRight w:val="0"/>
          <w:marTop w:val="0"/>
          <w:marBottom w:val="0"/>
          <w:divBdr>
            <w:top w:val="none" w:sz="0" w:space="0" w:color="auto"/>
            <w:left w:val="none" w:sz="0" w:space="0" w:color="auto"/>
            <w:bottom w:val="none" w:sz="0" w:space="0" w:color="auto"/>
            <w:right w:val="none" w:sz="0" w:space="0" w:color="auto"/>
          </w:divBdr>
          <w:divsChild>
            <w:div w:id="1482385693">
              <w:marLeft w:val="0"/>
              <w:marRight w:val="0"/>
              <w:marTop w:val="0"/>
              <w:marBottom w:val="0"/>
              <w:divBdr>
                <w:top w:val="none" w:sz="0" w:space="0" w:color="auto"/>
                <w:left w:val="none" w:sz="0" w:space="0" w:color="auto"/>
                <w:bottom w:val="none" w:sz="0" w:space="0" w:color="auto"/>
                <w:right w:val="none" w:sz="0" w:space="0" w:color="auto"/>
              </w:divBdr>
            </w:div>
            <w:div w:id="643776341">
              <w:marLeft w:val="0"/>
              <w:marRight w:val="0"/>
              <w:marTop w:val="0"/>
              <w:marBottom w:val="0"/>
              <w:divBdr>
                <w:top w:val="none" w:sz="0" w:space="0" w:color="auto"/>
                <w:left w:val="none" w:sz="0" w:space="0" w:color="auto"/>
                <w:bottom w:val="none" w:sz="0" w:space="0" w:color="auto"/>
                <w:right w:val="none" w:sz="0" w:space="0" w:color="auto"/>
              </w:divBdr>
            </w:div>
            <w:div w:id="1015035934">
              <w:marLeft w:val="0"/>
              <w:marRight w:val="0"/>
              <w:marTop w:val="0"/>
              <w:marBottom w:val="0"/>
              <w:divBdr>
                <w:top w:val="none" w:sz="0" w:space="0" w:color="auto"/>
                <w:left w:val="none" w:sz="0" w:space="0" w:color="auto"/>
                <w:bottom w:val="none" w:sz="0" w:space="0" w:color="auto"/>
                <w:right w:val="none" w:sz="0" w:space="0" w:color="auto"/>
              </w:divBdr>
            </w:div>
            <w:div w:id="1643078257">
              <w:marLeft w:val="0"/>
              <w:marRight w:val="0"/>
              <w:marTop w:val="0"/>
              <w:marBottom w:val="0"/>
              <w:divBdr>
                <w:top w:val="none" w:sz="0" w:space="0" w:color="auto"/>
                <w:left w:val="none" w:sz="0" w:space="0" w:color="auto"/>
                <w:bottom w:val="none" w:sz="0" w:space="0" w:color="auto"/>
                <w:right w:val="none" w:sz="0" w:space="0" w:color="auto"/>
              </w:divBdr>
            </w:div>
            <w:div w:id="1074619716">
              <w:marLeft w:val="0"/>
              <w:marRight w:val="0"/>
              <w:marTop w:val="0"/>
              <w:marBottom w:val="0"/>
              <w:divBdr>
                <w:top w:val="none" w:sz="0" w:space="0" w:color="auto"/>
                <w:left w:val="none" w:sz="0" w:space="0" w:color="auto"/>
                <w:bottom w:val="none" w:sz="0" w:space="0" w:color="auto"/>
                <w:right w:val="none" w:sz="0" w:space="0" w:color="auto"/>
              </w:divBdr>
            </w:div>
            <w:div w:id="2050762714">
              <w:marLeft w:val="0"/>
              <w:marRight w:val="0"/>
              <w:marTop w:val="0"/>
              <w:marBottom w:val="0"/>
              <w:divBdr>
                <w:top w:val="none" w:sz="0" w:space="0" w:color="auto"/>
                <w:left w:val="none" w:sz="0" w:space="0" w:color="auto"/>
                <w:bottom w:val="none" w:sz="0" w:space="0" w:color="auto"/>
                <w:right w:val="none" w:sz="0" w:space="0" w:color="auto"/>
              </w:divBdr>
            </w:div>
            <w:div w:id="1745637951">
              <w:marLeft w:val="0"/>
              <w:marRight w:val="0"/>
              <w:marTop w:val="0"/>
              <w:marBottom w:val="0"/>
              <w:divBdr>
                <w:top w:val="none" w:sz="0" w:space="0" w:color="auto"/>
                <w:left w:val="none" w:sz="0" w:space="0" w:color="auto"/>
                <w:bottom w:val="none" w:sz="0" w:space="0" w:color="auto"/>
                <w:right w:val="none" w:sz="0" w:space="0" w:color="auto"/>
              </w:divBdr>
            </w:div>
            <w:div w:id="1451123350">
              <w:marLeft w:val="0"/>
              <w:marRight w:val="0"/>
              <w:marTop w:val="0"/>
              <w:marBottom w:val="0"/>
              <w:divBdr>
                <w:top w:val="none" w:sz="0" w:space="0" w:color="auto"/>
                <w:left w:val="none" w:sz="0" w:space="0" w:color="auto"/>
                <w:bottom w:val="none" w:sz="0" w:space="0" w:color="auto"/>
                <w:right w:val="none" w:sz="0" w:space="0" w:color="auto"/>
              </w:divBdr>
            </w:div>
            <w:div w:id="1269044883">
              <w:marLeft w:val="0"/>
              <w:marRight w:val="0"/>
              <w:marTop w:val="0"/>
              <w:marBottom w:val="0"/>
              <w:divBdr>
                <w:top w:val="none" w:sz="0" w:space="0" w:color="auto"/>
                <w:left w:val="none" w:sz="0" w:space="0" w:color="auto"/>
                <w:bottom w:val="none" w:sz="0" w:space="0" w:color="auto"/>
                <w:right w:val="none" w:sz="0" w:space="0" w:color="auto"/>
              </w:divBdr>
            </w:div>
            <w:div w:id="181752260">
              <w:marLeft w:val="0"/>
              <w:marRight w:val="0"/>
              <w:marTop w:val="0"/>
              <w:marBottom w:val="0"/>
              <w:divBdr>
                <w:top w:val="none" w:sz="0" w:space="0" w:color="auto"/>
                <w:left w:val="none" w:sz="0" w:space="0" w:color="auto"/>
                <w:bottom w:val="none" w:sz="0" w:space="0" w:color="auto"/>
                <w:right w:val="none" w:sz="0" w:space="0" w:color="auto"/>
              </w:divBdr>
            </w:div>
            <w:div w:id="2142335153">
              <w:marLeft w:val="0"/>
              <w:marRight w:val="0"/>
              <w:marTop w:val="0"/>
              <w:marBottom w:val="0"/>
              <w:divBdr>
                <w:top w:val="none" w:sz="0" w:space="0" w:color="auto"/>
                <w:left w:val="none" w:sz="0" w:space="0" w:color="auto"/>
                <w:bottom w:val="none" w:sz="0" w:space="0" w:color="auto"/>
                <w:right w:val="none" w:sz="0" w:space="0" w:color="auto"/>
              </w:divBdr>
            </w:div>
            <w:div w:id="1391349394">
              <w:marLeft w:val="0"/>
              <w:marRight w:val="0"/>
              <w:marTop w:val="0"/>
              <w:marBottom w:val="0"/>
              <w:divBdr>
                <w:top w:val="none" w:sz="0" w:space="0" w:color="auto"/>
                <w:left w:val="none" w:sz="0" w:space="0" w:color="auto"/>
                <w:bottom w:val="none" w:sz="0" w:space="0" w:color="auto"/>
                <w:right w:val="none" w:sz="0" w:space="0" w:color="auto"/>
              </w:divBdr>
            </w:div>
            <w:div w:id="16822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8801">
      <w:bodyDiv w:val="1"/>
      <w:marLeft w:val="0"/>
      <w:marRight w:val="0"/>
      <w:marTop w:val="0"/>
      <w:marBottom w:val="0"/>
      <w:divBdr>
        <w:top w:val="none" w:sz="0" w:space="0" w:color="auto"/>
        <w:left w:val="none" w:sz="0" w:space="0" w:color="auto"/>
        <w:bottom w:val="none" w:sz="0" w:space="0" w:color="auto"/>
        <w:right w:val="none" w:sz="0" w:space="0" w:color="auto"/>
      </w:divBdr>
    </w:div>
    <w:div w:id="607591342">
      <w:bodyDiv w:val="1"/>
      <w:marLeft w:val="0"/>
      <w:marRight w:val="0"/>
      <w:marTop w:val="0"/>
      <w:marBottom w:val="0"/>
      <w:divBdr>
        <w:top w:val="none" w:sz="0" w:space="0" w:color="auto"/>
        <w:left w:val="none" w:sz="0" w:space="0" w:color="auto"/>
        <w:bottom w:val="none" w:sz="0" w:space="0" w:color="auto"/>
        <w:right w:val="none" w:sz="0" w:space="0" w:color="auto"/>
      </w:divBdr>
    </w:div>
    <w:div w:id="651568544">
      <w:bodyDiv w:val="1"/>
      <w:marLeft w:val="0"/>
      <w:marRight w:val="0"/>
      <w:marTop w:val="0"/>
      <w:marBottom w:val="0"/>
      <w:divBdr>
        <w:top w:val="none" w:sz="0" w:space="0" w:color="auto"/>
        <w:left w:val="none" w:sz="0" w:space="0" w:color="auto"/>
        <w:bottom w:val="none" w:sz="0" w:space="0" w:color="auto"/>
        <w:right w:val="none" w:sz="0" w:space="0" w:color="auto"/>
      </w:divBdr>
      <w:divsChild>
        <w:div w:id="1949509412">
          <w:marLeft w:val="0"/>
          <w:marRight w:val="0"/>
          <w:marTop w:val="0"/>
          <w:marBottom w:val="0"/>
          <w:divBdr>
            <w:top w:val="none" w:sz="0" w:space="0" w:color="auto"/>
            <w:left w:val="none" w:sz="0" w:space="0" w:color="auto"/>
            <w:bottom w:val="none" w:sz="0" w:space="0" w:color="auto"/>
            <w:right w:val="none" w:sz="0" w:space="0" w:color="auto"/>
          </w:divBdr>
          <w:divsChild>
            <w:div w:id="2070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750">
      <w:bodyDiv w:val="1"/>
      <w:marLeft w:val="0"/>
      <w:marRight w:val="0"/>
      <w:marTop w:val="0"/>
      <w:marBottom w:val="0"/>
      <w:divBdr>
        <w:top w:val="none" w:sz="0" w:space="0" w:color="auto"/>
        <w:left w:val="none" w:sz="0" w:space="0" w:color="auto"/>
        <w:bottom w:val="none" w:sz="0" w:space="0" w:color="auto"/>
        <w:right w:val="none" w:sz="0" w:space="0" w:color="auto"/>
      </w:divBdr>
      <w:divsChild>
        <w:div w:id="625543430">
          <w:marLeft w:val="0"/>
          <w:marRight w:val="0"/>
          <w:marTop w:val="0"/>
          <w:marBottom w:val="0"/>
          <w:divBdr>
            <w:top w:val="none" w:sz="0" w:space="0" w:color="auto"/>
            <w:left w:val="none" w:sz="0" w:space="0" w:color="auto"/>
            <w:bottom w:val="none" w:sz="0" w:space="0" w:color="auto"/>
            <w:right w:val="none" w:sz="0" w:space="0" w:color="auto"/>
          </w:divBdr>
          <w:divsChild>
            <w:div w:id="42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1435">
      <w:bodyDiv w:val="1"/>
      <w:marLeft w:val="0"/>
      <w:marRight w:val="0"/>
      <w:marTop w:val="0"/>
      <w:marBottom w:val="0"/>
      <w:divBdr>
        <w:top w:val="none" w:sz="0" w:space="0" w:color="auto"/>
        <w:left w:val="none" w:sz="0" w:space="0" w:color="auto"/>
        <w:bottom w:val="none" w:sz="0" w:space="0" w:color="auto"/>
        <w:right w:val="none" w:sz="0" w:space="0" w:color="auto"/>
      </w:divBdr>
    </w:div>
    <w:div w:id="737214689">
      <w:bodyDiv w:val="1"/>
      <w:marLeft w:val="0"/>
      <w:marRight w:val="0"/>
      <w:marTop w:val="0"/>
      <w:marBottom w:val="0"/>
      <w:divBdr>
        <w:top w:val="none" w:sz="0" w:space="0" w:color="auto"/>
        <w:left w:val="none" w:sz="0" w:space="0" w:color="auto"/>
        <w:bottom w:val="none" w:sz="0" w:space="0" w:color="auto"/>
        <w:right w:val="none" w:sz="0" w:space="0" w:color="auto"/>
      </w:divBdr>
    </w:div>
    <w:div w:id="744840763">
      <w:bodyDiv w:val="1"/>
      <w:marLeft w:val="0"/>
      <w:marRight w:val="0"/>
      <w:marTop w:val="0"/>
      <w:marBottom w:val="0"/>
      <w:divBdr>
        <w:top w:val="none" w:sz="0" w:space="0" w:color="auto"/>
        <w:left w:val="none" w:sz="0" w:space="0" w:color="auto"/>
        <w:bottom w:val="none" w:sz="0" w:space="0" w:color="auto"/>
        <w:right w:val="none" w:sz="0" w:space="0" w:color="auto"/>
      </w:divBdr>
      <w:divsChild>
        <w:div w:id="1946382578">
          <w:marLeft w:val="0"/>
          <w:marRight w:val="0"/>
          <w:marTop w:val="0"/>
          <w:marBottom w:val="0"/>
          <w:divBdr>
            <w:top w:val="none" w:sz="0" w:space="0" w:color="auto"/>
            <w:left w:val="none" w:sz="0" w:space="0" w:color="auto"/>
            <w:bottom w:val="none" w:sz="0" w:space="0" w:color="auto"/>
            <w:right w:val="none" w:sz="0" w:space="0" w:color="auto"/>
          </w:divBdr>
          <w:divsChild>
            <w:div w:id="12613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2121">
      <w:bodyDiv w:val="1"/>
      <w:marLeft w:val="0"/>
      <w:marRight w:val="0"/>
      <w:marTop w:val="0"/>
      <w:marBottom w:val="0"/>
      <w:divBdr>
        <w:top w:val="none" w:sz="0" w:space="0" w:color="auto"/>
        <w:left w:val="none" w:sz="0" w:space="0" w:color="auto"/>
        <w:bottom w:val="none" w:sz="0" w:space="0" w:color="auto"/>
        <w:right w:val="none" w:sz="0" w:space="0" w:color="auto"/>
      </w:divBdr>
      <w:divsChild>
        <w:div w:id="1000809472">
          <w:marLeft w:val="0"/>
          <w:marRight w:val="0"/>
          <w:marTop w:val="0"/>
          <w:marBottom w:val="0"/>
          <w:divBdr>
            <w:top w:val="none" w:sz="0" w:space="0" w:color="auto"/>
            <w:left w:val="none" w:sz="0" w:space="0" w:color="auto"/>
            <w:bottom w:val="none" w:sz="0" w:space="0" w:color="auto"/>
            <w:right w:val="none" w:sz="0" w:space="0" w:color="auto"/>
          </w:divBdr>
          <w:divsChild>
            <w:div w:id="16173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89">
      <w:bodyDiv w:val="1"/>
      <w:marLeft w:val="0"/>
      <w:marRight w:val="0"/>
      <w:marTop w:val="0"/>
      <w:marBottom w:val="0"/>
      <w:divBdr>
        <w:top w:val="none" w:sz="0" w:space="0" w:color="auto"/>
        <w:left w:val="none" w:sz="0" w:space="0" w:color="auto"/>
        <w:bottom w:val="none" w:sz="0" w:space="0" w:color="auto"/>
        <w:right w:val="none" w:sz="0" w:space="0" w:color="auto"/>
      </w:divBdr>
      <w:divsChild>
        <w:div w:id="209659264">
          <w:marLeft w:val="0"/>
          <w:marRight w:val="0"/>
          <w:marTop w:val="0"/>
          <w:marBottom w:val="0"/>
          <w:divBdr>
            <w:top w:val="none" w:sz="0" w:space="0" w:color="auto"/>
            <w:left w:val="none" w:sz="0" w:space="0" w:color="auto"/>
            <w:bottom w:val="none" w:sz="0" w:space="0" w:color="auto"/>
            <w:right w:val="none" w:sz="0" w:space="0" w:color="auto"/>
          </w:divBdr>
          <w:divsChild>
            <w:div w:id="158273017">
              <w:marLeft w:val="0"/>
              <w:marRight w:val="0"/>
              <w:marTop w:val="0"/>
              <w:marBottom w:val="0"/>
              <w:divBdr>
                <w:top w:val="none" w:sz="0" w:space="0" w:color="auto"/>
                <w:left w:val="none" w:sz="0" w:space="0" w:color="auto"/>
                <w:bottom w:val="none" w:sz="0" w:space="0" w:color="auto"/>
                <w:right w:val="none" w:sz="0" w:space="0" w:color="auto"/>
              </w:divBdr>
            </w:div>
            <w:div w:id="159659346">
              <w:marLeft w:val="0"/>
              <w:marRight w:val="0"/>
              <w:marTop w:val="0"/>
              <w:marBottom w:val="0"/>
              <w:divBdr>
                <w:top w:val="none" w:sz="0" w:space="0" w:color="auto"/>
                <w:left w:val="none" w:sz="0" w:space="0" w:color="auto"/>
                <w:bottom w:val="none" w:sz="0" w:space="0" w:color="auto"/>
                <w:right w:val="none" w:sz="0" w:space="0" w:color="auto"/>
              </w:divBdr>
            </w:div>
            <w:div w:id="806242798">
              <w:marLeft w:val="0"/>
              <w:marRight w:val="0"/>
              <w:marTop w:val="0"/>
              <w:marBottom w:val="0"/>
              <w:divBdr>
                <w:top w:val="none" w:sz="0" w:space="0" w:color="auto"/>
                <w:left w:val="none" w:sz="0" w:space="0" w:color="auto"/>
                <w:bottom w:val="none" w:sz="0" w:space="0" w:color="auto"/>
                <w:right w:val="none" w:sz="0" w:space="0" w:color="auto"/>
              </w:divBdr>
            </w:div>
            <w:div w:id="11276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749">
      <w:bodyDiv w:val="1"/>
      <w:marLeft w:val="0"/>
      <w:marRight w:val="0"/>
      <w:marTop w:val="0"/>
      <w:marBottom w:val="0"/>
      <w:divBdr>
        <w:top w:val="none" w:sz="0" w:space="0" w:color="auto"/>
        <w:left w:val="none" w:sz="0" w:space="0" w:color="auto"/>
        <w:bottom w:val="none" w:sz="0" w:space="0" w:color="auto"/>
        <w:right w:val="none" w:sz="0" w:space="0" w:color="auto"/>
      </w:divBdr>
    </w:div>
    <w:div w:id="793601534">
      <w:bodyDiv w:val="1"/>
      <w:marLeft w:val="0"/>
      <w:marRight w:val="0"/>
      <w:marTop w:val="0"/>
      <w:marBottom w:val="0"/>
      <w:divBdr>
        <w:top w:val="none" w:sz="0" w:space="0" w:color="auto"/>
        <w:left w:val="none" w:sz="0" w:space="0" w:color="auto"/>
        <w:bottom w:val="none" w:sz="0" w:space="0" w:color="auto"/>
        <w:right w:val="none" w:sz="0" w:space="0" w:color="auto"/>
      </w:divBdr>
    </w:div>
    <w:div w:id="842860456">
      <w:bodyDiv w:val="1"/>
      <w:marLeft w:val="0"/>
      <w:marRight w:val="0"/>
      <w:marTop w:val="0"/>
      <w:marBottom w:val="0"/>
      <w:divBdr>
        <w:top w:val="none" w:sz="0" w:space="0" w:color="auto"/>
        <w:left w:val="none" w:sz="0" w:space="0" w:color="auto"/>
        <w:bottom w:val="none" w:sz="0" w:space="0" w:color="auto"/>
        <w:right w:val="none" w:sz="0" w:space="0" w:color="auto"/>
      </w:divBdr>
      <w:divsChild>
        <w:div w:id="1726563547">
          <w:marLeft w:val="0"/>
          <w:marRight w:val="0"/>
          <w:marTop w:val="0"/>
          <w:marBottom w:val="0"/>
          <w:divBdr>
            <w:top w:val="none" w:sz="0" w:space="0" w:color="auto"/>
            <w:left w:val="none" w:sz="0" w:space="0" w:color="auto"/>
            <w:bottom w:val="none" w:sz="0" w:space="0" w:color="auto"/>
            <w:right w:val="none" w:sz="0" w:space="0" w:color="auto"/>
          </w:divBdr>
          <w:divsChild>
            <w:div w:id="1988388907">
              <w:marLeft w:val="0"/>
              <w:marRight w:val="0"/>
              <w:marTop w:val="0"/>
              <w:marBottom w:val="0"/>
              <w:divBdr>
                <w:top w:val="none" w:sz="0" w:space="0" w:color="auto"/>
                <w:left w:val="none" w:sz="0" w:space="0" w:color="auto"/>
                <w:bottom w:val="none" w:sz="0" w:space="0" w:color="auto"/>
                <w:right w:val="none" w:sz="0" w:space="0" w:color="auto"/>
              </w:divBdr>
            </w:div>
            <w:div w:id="1768379631">
              <w:marLeft w:val="0"/>
              <w:marRight w:val="0"/>
              <w:marTop w:val="0"/>
              <w:marBottom w:val="0"/>
              <w:divBdr>
                <w:top w:val="none" w:sz="0" w:space="0" w:color="auto"/>
                <w:left w:val="none" w:sz="0" w:space="0" w:color="auto"/>
                <w:bottom w:val="none" w:sz="0" w:space="0" w:color="auto"/>
                <w:right w:val="none" w:sz="0" w:space="0" w:color="auto"/>
              </w:divBdr>
            </w:div>
            <w:div w:id="1922057062">
              <w:marLeft w:val="0"/>
              <w:marRight w:val="0"/>
              <w:marTop w:val="0"/>
              <w:marBottom w:val="0"/>
              <w:divBdr>
                <w:top w:val="none" w:sz="0" w:space="0" w:color="auto"/>
                <w:left w:val="none" w:sz="0" w:space="0" w:color="auto"/>
                <w:bottom w:val="none" w:sz="0" w:space="0" w:color="auto"/>
                <w:right w:val="none" w:sz="0" w:space="0" w:color="auto"/>
              </w:divBdr>
            </w:div>
            <w:div w:id="983193357">
              <w:marLeft w:val="0"/>
              <w:marRight w:val="0"/>
              <w:marTop w:val="0"/>
              <w:marBottom w:val="0"/>
              <w:divBdr>
                <w:top w:val="none" w:sz="0" w:space="0" w:color="auto"/>
                <w:left w:val="none" w:sz="0" w:space="0" w:color="auto"/>
                <w:bottom w:val="none" w:sz="0" w:space="0" w:color="auto"/>
                <w:right w:val="none" w:sz="0" w:space="0" w:color="auto"/>
              </w:divBdr>
            </w:div>
            <w:div w:id="538594542">
              <w:marLeft w:val="0"/>
              <w:marRight w:val="0"/>
              <w:marTop w:val="0"/>
              <w:marBottom w:val="0"/>
              <w:divBdr>
                <w:top w:val="none" w:sz="0" w:space="0" w:color="auto"/>
                <w:left w:val="none" w:sz="0" w:space="0" w:color="auto"/>
                <w:bottom w:val="none" w:sz="0" w:space="0" w:color="auto"/>
                <w:right w:val="none" w:sz="0" w:space="0" w:color="auto"/>
              </w:divBdr>
            </w:div>
            <w:div w:id="2004891261">
              <w:marLeft w:val="0"/>
              <w:marRight w:val="0"/>
              <w:marTop w:val="0"/>
              <w:marBottom w:val="0"/>
              <w:divBdr>
                <w:top w:val="none" w:sz="0" w:space="0" w:color="auto"/>
                <w:left w:val="none" w:sz="0" w:space="0" w:color="auto"/>
                <w:bottom w:val="none" w:sz="0" w:space="0" w:color="auto"/>
                <w:right w:val="none" w:sz="0" w:space="0" w:color="auto"/>
              </w:divBdr>
            </w:div>
            <w:div w:id="1785540278">
              <w:marLeft w:val="0"/>
              <w:marRight w:val="0"/>
              <w:marTop w:val="0"/>
              <w:marBottom w:val="0"/>
              <w:divBdr>
                <w:top w:val="none" w:sz="0" w:space="0" w:color="auto"/>
                <w:left w:val="none" w:sz="0" w:space="0" w:color="auto"/>
                <w:bottom w:val="none" w:sz="0" w:space="0" w:color="auto"/>
                <w:right w:val="none" w:sz="0" w:space="0" w:color="auto"/>
              </w:divBdr>
            </w:div>
            <w:div w:id="621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9262">
      <w:bodyDiv w:val="1"/>
      <w:marLeft w:val="0"/>
      <w:marRight w:val="0"/>
      <w:marTop w:val="0"/>
      <w:marBottom w:val="0"/>
      <w:divBdr>
        <w:top w:val="none" w:sz="0" w:space="0" w:color="auto"/>
        <w:left w:val="none" w:sz="0" w:space="0" w:color="auto"/>
        <w:bottom w:val="none" w:sz="0" w:space="0" w:color="auto"/>
        <w:right w:val="none" w:sz="0" w:space="0" w:color="auto"/>
      </w:divBdr>
      <w:divsChild>
        <w:div w:id="1765223165">
          <w:marLeft w:val="0"/>
          <w:marRight w:val="0"/>
          <w:marTop w:val="0"/>
          <w:marBottom w:val="0"/>
          <w:divBdr>
            <w:top w:val="none" w:sz="0" w:space="0" w:color="auto"/>
            <w:left w:val="none" w:sz="0" w:space="0" w:color="auto"/>
            <w:bottom w:val="none" w:sz="0" w:space="0" w:color="auto"/>
            <w:right w:val="none" w:sz="0" w:space="0" w:color="auto"/>
          </w:divBdr>
          <w:divsChild>
            <w:div w:id="103692428">
              <w:marLeft w:val="0"/>
              <w:marRight w:val="0"/>
              <w:marTop w:val="0"/>
              <w:marBottom w:val="0"/>
              <w:divBdr>
                <w:top w:val="none" w:sz="0" w:space="0" w:color="auto"/>
                <w:left w:val="none" w:sz="0" w:space="0" w:color="auto"/>
                <w:bottom w:val="none" w:sz="0" w:space="0" w:color="auto"/>
                <w:right w:val="none" w:sz="0" w:space="0" w:color="auto"/>
              </w:divBdr>
            </w:div>
            <w:div w:id="1496409953">
              <w:marLeft w:val="0"/>
              <w:marRight w:val="0"/>
              <w:marTop w:val="0"/>
              <w:marBottom w:val="0"/>
              <w:divBdr>
                <w:top w:val="none" w:sz="0" w:space="0" w:color="auto"/>
                <w:left w:val="none" w:sz="0" w:space="0" w:color="auto"/>
                <w:bottom w:val="none" w:sz="0" w:space="0" w:color="auto"/>
                <w:right w:val="none" w:sz="0" w:space="0" w:color="auto"/>
              </w:divBdr>
            </w:div>
            <w:div w:id="416446577">
              <w:marLeft w:val="0"/>
              <w:marRight w:val="0"/>
              <w:marTop w:val="0"/>
              <w:marBottom w:val="0"/>
              <w:divBdr>
                <w:top w:val="none" w:sz="0" w:space="0" w:color="auto"/>
                <w:left w:val="none" w:sz="0" w:space="0" w:color="auto"/>
                <w:bottom w:val="none" w:sz="0" w:space="0" w:color="auto"/>
                <w:right w:val="none" w:sz="0" w:space="0" w:color="auto"/>
              </w:divBdr>
            </w:div>
            <w:div w:id="752360786">
              <w:marLeft w:val="0"/>
              <w:marRight w:val="0"/>
              <w:marTop w:val="0"/>
              <w:marBottom w:val="0"/>
              <w:divBdr>
                <w:top w:val="none" w:sz="0" w:space="0" w:color="auto"/>
                <w:left w:val="none" w:sz="0" w:space="0" w:color="auto"/>
                <w:bottom w:val="none" w:sz="0" w:space="0" w:color="auto"/>
                <w:right w:val="none" w:sz="0" w:space="0" w:color="auto"/>
              </w:divBdr>
            </w:div>
            <w:div w:id="1977947861">
              <w:marLeft w:val="0"/>
              <w:marRight w:val="0"/>
              <w:marTop w:val="0"/>
              <w:marBottom w:val="0"/>
              <w:divBdr>
                <w:top w:val="none" w:sz="0" w:space="0" w:color="auto"/>
                <w:left w:val="none" w:sz="0" w:space="0" w:color="auto"/>
                <w:bottom w:val="none" w:sz="0" w:space="0" w:color="auto"/>
                <w:right w:val="none" w:sz="0" w:space="0" w:color="auto"/>
              </w:divBdr>
            </w:div>
            <w:div w:id="1812677027">
              <w:marLeft w:val="0"/>
              <w:marRight w:val="0"/>
              <w:marTop w:val="0"/>
              <w:marBottom w:val="0"/>
              <w:divBdr>
                <w:top w:val="none" w:sz="0" w:space="0" w:color="auto"/>
                <w:left w:val="none" w:sz="0" w:space="0" w:color="auto"/>
                <w:bottom w:val="none" w:sz="0" w:space="0" w:color="auto"/>
                <w:right w:val="none" w:sz="0" w:space="0" w:color="auto"/>
              </w:divBdr>
            </w:div>
            <w:div w:id="731848469">
              <w:marLeft w:val="0"/>
              <w:marRight w:val="0"/>
              <w:marTop w:val="0"/>
              <w:marBottom w:val="0"/>
              <w:divBdr>
                <w:top w:val="none" w:sz="0" w:space="0" w:color="auto"/>
                <w:left w:val="none" w:sz="0" w:space="0" w:color="auto"/>
                <w:bottom w:val="none" w:sz="0" w:space="0" w:color="auto"/>
                <w:right w:val="none" w:sz="0" w:space="0" w:color="auto"/>
              </w:divBdr>
            </w:div>
            <w:div w:id="19784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779">
      <w:bodyDiv w:val="1"/>
      <w:marLeft w:val="0"/>
      <w:marRight w:val="0"/>
      <w:marTop w:val="0"/>
      <w:marBottom w:val="0"/>
      <w:divBdr>
        <w:top w:val="none" w:sz="0" w:space="0" w:color="auto"/>
        <w:left w:val="none" w:sz="0" w:space="0" w:color="auto"/>
        <w:bottom w:val="none" w:sz="0" w:space="0" w:color="auto"/>
        <w:right w:val="none" w:sz="0" w:space="0" w:color="auto"/>
      </w:divBdr>
    </w:div>
    <w:div w:id="924725795">
      <w:bodyDiv w:val="1"/>
      <w:marLeft w:val="0"/>
      <w:marRight w:val="0"/>
      <w:marTop w:val="0"/>
      <w:marBottom w:val="0"/>
      <w:divBdr>
        <w:top w:val="none" w:sz="0" w:space="0" w:color="auto"/>
        <w:left w:val="none" w:sz="0" w:space="0" w:color="auto"/>
        <w:bottom w:val="none" w:sz="0" w:space="0" w:color="auto"/>
        <w:right w:val="none" w:sz="0" w:space="0" w:color="auto"/>
      </w:divBdr>
      <w:divsChild>
        <w:div w:id="873539591">
          <w:marLeft w:val="0"/>
          <w:marRight w:val="0"/>
          <w:marTop w:val="0"/>
          <w:marBottom w:val="0"/>
          <w:divBdr>
            <w:top w:val="none" w:sz="0" w:space="0" w:color="auto"/>
            <w:left w:val="none" w:sz="0" w:space="0" w:color="auto"/>
            <w:bottom w:val="none" w:sz="0" w:space="0" w:color="auto"/>
            <w:right w:val="none" w:sz="0" w:space="0" w:color="auto"/>
          </w:divBdr>
          <w:divsChild>
            <w:div w:id="1165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51038">
      <w:bodyDiv w:val="1"/>
      <w:marLeft w:val="0"/>
      <w:marRight w:val="0"/>
      <w:marTop w:val="0"/>
      <w:marBottom w:val="0"/>
      <w:divBdr>
        <w:top w:val="none" w:sz="0" w:space="0" w:color="auto"/>
        <w:left w:val="none" w:sz="0" w:space="0" w:color="auto"/>
        <w:bottom w:val="none" w:sz="0" w:space="0" w:color="auto"/>
        <w:right w:val="none" w:sz="0" w:space="0" w:color="auto"/>
      </w:divBdr>
      <w:divsChild>
        <w:div w:id="547454809">
          <w:marLeft w:val="0"/>
          <w:marRight w:val="0"/>
          <w:marTop w:val="0"/>
          <w:marBottom w:val="0"/>
          <w:divBdr>
            <w:top w:val="none" w:sz="0" w:space="0" w:color="auto"/>
            <w:left w:val="none" w:sz="0" w:space="0" w:color="auto"/>
            <w:bottom w:val="none" w:sz="0" w:space="0" w:color="auto"/>
            <w:right w:val="none" w:sz="0" w:space="0" w:color="auto"/>
          </w:divBdr>
          <w:divsChild>
            <w:div w:id="1448355317">
              <w:marLeft w:val="0"/>
              <w:marRight w:val="0"/>
              <w:marTop w:val="0"/>
              <w:marBottom w:val="0"/>
              <w:divBdr>
                <w:top w:val="none" w:sz="0" w:space="0" w:color="auto"/>
                <w:left w:val="none" w:sz="0" w:space="0" w:color="auto"/>
                <w:bottom w:val="none" w:sz="0" w:space="0" w:color="auto"/>
                <w:right w:val="none" w:sz="0" w:space="0" w:color="auto"/>
              </w:divBdr>
            </w:div>
            <w:div w:id="854660501">
              <w:marLeft w:val="0"/>
              <w:marRight w:val="0"/>
              <w:marTop w:val="0"/>
              <w:marBottom w:val="0"/>
              <w:divBdr>
                <w:top w:val="none" w:sz="0" w:space="0" w:color="auto"/>
                <w:left w:val="none" w:sz="0" w:space="0" w:color="auto"/>
                <w:bottom w:val="none" w:sz="0" w:space="0" w:color="auto"/>
                <w:right w:val="none" w:sz="0" w:space="0" w:color="auto"/>
              </w:divBdr>
            </w:div>
            <w:div w:id="2048792500">
              <w:marLeft w:val="0"/>
              <w:marRight w:val="0"/>
              <w:marTop w:val="0"/>
              <w:marBottom w:val="0"/>
              <w:divBdr>
                <w:top w:val="none" w:sz="0" w:space="0" w:color="auto"/>
                <w:left w:val="none" w:sz="0" w:space="0" w:color="auto"/>
                <w:bottom w:val="none" w:sz="0" w:space="0" w:color="auto"/>
                <w:right w:val="none" w:sz="0" w:space="0" w:color="auto"/>
              </w:divBdr>
            </w:div>
            <w:div w:id="1348947875">
              <w:marLeft w:val="0"/>
              <w:marRight w:val="0"/>
              <w:marTop w:val="0"/>
              <w:marBottom w:val="0"/>
              <w:divBdr>
                <w:top w:val="none" w:sz="0" w:space="0" w:color="auto"/>
                <w:left w:val="none" w:sz="0" w:space="0" w:color="auto"/>
                <w:bottom w:val="none" w:sz="0" w:space="0" w:color="auto"/>
                <w:right w:val="none" w:sz="0" w:space="0" w:color="auto"/>
              </w:divBdr>
            </w:div>
            <w:div w:id="820271525">
              <w:marLeft w:val="0"/>
              <w:marRight w:val="0"/>
              <w:marTop w:val="0"/>
              <w:marBottom w:val="0"/>
              <w:divBdr>
                <w:top w:val="none" w:sz="0" w:space="0" w:color="auto"/>
                <w:left w:val="none" w:sz="0" w:space="0" w:color="auto"/>
                <w:bottom w:val="none" w:sz="0" w:space="0" w:color="auto"/>
                <w:right w:val="none" w:sz="0" w:space="0" w:color="auto"/>
              </w:divBdr>
            </w:div>
            <w:div w:id="541868933">
              <w:marLeft w:val="0"/>
              <w:marRight w:val="0"/>
              <w:marTop w:val="0"/>
              <w:marBottom w:val="0"/>
              <w:divBdr>
                <w:top w:val="none" w:sz="0" w:space="0" w:color="auto"/>
                <w:left w:val="none" w:sz="0" w:space="0" w:color="auto"/>
                <w:bottom w:val="none" w:sz="0" w:space="0" w:color="auto"/>
                <w:right w:val="none" w:sz="0" w:space="0" w:color="auto"/>
              </w:divBdr>
            </w:div>
            <w:div w:id="1697081478">
              <w:marLeft w:val="0"/>
              <w:marRight w:val="0"/>
              <w:marTop w:val="0"/>
              <w:marBottom w:val="0"/>
              <w:divBdr>
                <w:top w:val="none" w:sz="0" w:space="0" w:color="auto"/>
                <w:left w:val="none" w:sz="0" w:space="0" w:color="auto"/>
                <w:bottom w:val="none" w:sz="0" w:space="0" w:color="auto"/>
                <w:right w:val="none" w:sz="0" w:space="0" w:color="auto"/>
              </w:divBdr>
            </w:div>
            <w:div w:id="2134514457">
              <w:marLeft w:val="0"/>
              <w:marRight w:val="0"/>
              <w:marTop w:val="0"/>
              <w:marBottom w:val="0"/>
              <w:divBdr>
                <w:top w:val="none" w:sz="0" w:space="0" w:color="auto"/>
                <w:left w:val="none" w:sz="0" w:space="0" w:color="auto"/>
                <w:bottom w:val="none" w:sz="0" w:space="0" w:color="auto"/>
                <w:right w:val="none" w:sz="0" w:space="0" w:color="auto"/>
              </w:divBdr>
            </w:div>
            <w:div w:id="818375744">
              <w:marLeft w:val="0"/>
              <w:marRight w:val="0"/>
              <w:marTop w:val="0"/>
              <w:marBottom w:val="0"/>
              <w:divBdr>
                <w:top w:val="none" w:sz="0" w:space="0" w:color="auto"/>
                <w:left w:val="none" w:sz="0" w:space="0" w:color="auto"/>
                <w:bottom w:val="none" w:sz="0" w:space="0" w:color="auto"/>
                <w:right w:val="none" w:sz="0" w:space="0" w:color="auto"/>
              </w:divBdr>
            </w:div>
            <w:div w:id="133833716">
              <w:marLeft w:val="0"/>
              <w:marRight w:val="0"/>
              <w:marTop w:val="0"/>
              <w:marBottom w:val="0"/>
              <w:divBdr>
                <w:top w:val="none" w:sz="0" w:space="0" w:color="auto"/>
                <w:left w:val="none" w:sz="0" w:space="0" w:color="auto"/>
                <w:bottom w:val="none" w:sz="0" w:space="0" w:color="auto"/>
                <w:right w:val="none" w:sz="0" w:space="0" w:color="auto"/>
              </w:divBdr>
            </w:div>
            <w:div w:id="1383747192">
              <w:marLeft w:val="0"/>
              <w:marRight w:val="0"/>
              <w:marTop w:val="0"/>
              <w:marBottom w:val="0"/>
              <w:divBdr>
                <w:top w:val="none" w:sz="0" w:space="0" w:color="auto"/>
                <w:left w:val="none" w:sz="0" w:space="0" w:color="auto"/>
                <w:bottom w:val="none" w:sz="0" w:space="0" w:color="auto"/>
                <w:right w:val="none" w:sz="0" w:space="0" w:color="auto"/>
              </w:divBdr>
            </w:div>
            <w:div w:id="1890458265">
              <w:marLeft w:val="0"/>
              <w:marRight w:val="0"/>
              <w:marTop w:val="0"/>
              <w:marBottom w:val="0"/>
              <w:divBdr>
                <w:top w:val="none" w:sz="0" w:space="0" w:color="auto"/>
                <w:left w:val="none" w:sz="0" w:space="0" w:color="auto"/>
                <w:bottom w:val="none" w:sz="0" w:space="0" w:color="auto"/>
                <w:right w:val="none" w:sz="0" w:space="0" w:color="auto"/>
              </w:divBdr>
            </w:div>
            <w:div w:id="2102555881">
              <w:marLeft w:val="0"/>
              <w:marRight w:val="0"/>
              <w:marTop w:val="0"/>
              <w:marBottom w:val="0"/>
              <w:divBdr>
                <w:top w:val="none" w:sz="0" w:space="0" w:color="auto"/>
                <w:left w:val="none" w:sz="0" w:space="0" w:color="auto"/>
                <w:bottom w:val="none" w:sz="0" w:space="0" w:color="auto"/>
                <w:right w:val="none" w:sz="0" w:space="0" w:color="auto"/>
              </w:divBdr>
            </w:div>
            <w:div w:id="7769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5746">
      <w:bodyDiv w:val="1"/>
      <w:marLeft w:val="0"/>
      <w:marRight w:val="0"/>
      <w:marTop w:val="0"/>
      <w:marBottom w:val="0"/>
      <w:divBdr>
        <w:top w:val="none" w:sz="0" w:space="0" w:color="auto"/>
        <w:left w:val="none" w:sz="0" w:space="0" w:color="auto"/>
        <w:bottom w:val="none" w:sz="0" w:space="0" w:color="auto"/>
        <w:right w:val="none" w:sz="0" w:space="0" w:color="auto"/>
      </w:divBdr>
    </w:div>
    <w:div w:id="1071806940">
      <w:bodyDiv w:val="1"/>
      <w:marLeft w:val="0"/>
      <w:marRight w:val="0"/>
      <w:marTop w:val="0"/>
      <w:marBottom w:val="0"/>
      <w:divBdr>
        <w:top w:val="none" w:sz="0" w:space="0" w:color="auto"/>
        <w:left w:val="none" w:sz="0" w:space="0" w:color="auto"/>
        <w:bottom w:val="none" w:sz="0" w:space="0" w:color="auto"/>
        <w:right w:val="none" w:sz="0" w:space="0" w:color="auto"/>
      </w:divBdr>
    </w:div>
    <w:div w:id="1072966590">
      <w:bodyDiv w:val="1"/>
      <w:marLeft w:val="0"/>
      <w:marRight w:val="0"/>
      <w:marTop w:val="0"/>
      <w:marBottom w:val="0"/>
      <w:divBdr>
        <w:top w:val="none" w:sz="0" w:space="0" w:color="auto"/>
        <w:left w:val="none" w:sz="0" w:space="0" w:color="auto"/>
        <w:bottom w:val="none" w:sz="0" w:space="0" w:color="auto"/>
        <w:right w:val="none" w:sz="0" w:space="0" w:color="auto"/>
      </w:divBdr>
      <w:divsChild>
        <w:div w:id="694619008">
          <w:marLeft w:val="0"/>
          <w:marRight w:val="0"/>
          <w:marTop w:val="0"/>
          <w:marBottom w:val="0"/>
          <w:divBdr>
            <w:top w:val="none" w:sz="0" w:space="0" w:color="auto"/>
            <w:left w:val="none" w:sz="0" w:space="0" w:color="auto"/>
            <w:bottom w:val="none" w:sz="0" w:space="0" w:color="auto"/>
            <w:right w:val="none" w:sz="0" w:space="0" w:color="auto"/>
          </w:divBdr>
          <w:divsChild>
            <w:div w:id="287204777">
              <w:marLeft w:val="0"/>
              <w:marRight w:val="0"/>
              <w:marTop w:val="0"/>
              <w:marBottom w:val="0"/>
              <w:divBdr>
                <w:top w:val="none" w:sz="0" w:space="0" w:color="auto"/>
                <w:left w:val="none" w:sz="0" w:space="0" w:color="auto"/>
                <w:bottom w:val="none" w:sz="0" w:space="0" w:color="auto"/>
                <w:right w:val="none" w:sz="0" w:space="0" w:color="auto"/>
              </w:divBdr>
            </w:div>
            <w:div w:id="607545386">
              <w:marLeft w:val="0"/>
              <w:marRight w:val="0"/>
              <w:marTop w:val="0"/>
              <w:marBottom w:val="0"/>
              <w:divBdr>
                <w:top w:val="none" w:sz="0" w:space="0" w:color="auto"/>
                <w:left w:val="none" w:sz="0" w:space="0" w:color="auto"/>
                <w:bottom w:val="none" w:sz="0" w:space="0" w:color="auto"/>
                <w:right w:val="none" w:sz="0" w:space="0" w:color="auto"/>
              </w:divBdr>
            </w:div>
            <w:div w:id="948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4784">
      <w:bodyDiv w:val="1"/>
      <w:marLeft w:val="0"/>
      <w:marRight w:val="0"/>
      <w:marTop w:val="0"/>
      <w:marBottom w:val="0"/>
      <w:divBdr>
        <w:top w:val="none" w:sz="0" w:space="0" w:color="auto"/>
        <w:left w:val="none" w:sz="0" w:space="0" w:color="auto"/>
        <w:bottom w:val="none" w:sz="0" w:space="0" w:color="auto"/>
        <w:right w:val="none" w:sz="0" w:space="0" w:color="auto"/>
      </w:divBdr>
    </w:div>
    <w:div w:id="1119572792">
      <w:bodyDiv w:val="1"/>
      <w:marLeft w:val="0"/>
      <w:marRight w:val="0"/>
      <w:marTop w:val="0"/>
      <w:marBottom w:val="0"/>
      <w:divBdr>
        <w:top w:val="none" w:sz="0" w:space="0" w:color="auto"/>
        <w:left w:val="none" w:sz="0" w:space="0" w:color="auto"/>
        <w:bottom w:val="none" w:sz="0" w:space="0" w:color="auto"/>
        <w:right w:val="none" w:sz="0" w:space="0" w:color="auto"/>
      </w:divBdr>
      <w:divsChild>
        <w:div w:id="2088259982">
          <w:marLeft w:val="0"/>
          <w:marRight w:val="0"/>
          <w:marTop w:val="0"/>
          <w:marBottom w:val="0"/>
          <w:divBdr>
            <w:top w:val="none" w:sz="0" w:space="0" w:color="auto"/>
            <w:left w:val="none" w:sz="0" w:space="0" w:color="auto"/>
            <w:bottom w:val="none" w:sz="0" w:space="0" w:color="auto"/>
            <w:right w:val="none" w:sz="0" w:space="0" w:color="auto"/>
          </w:divBdr>
          <w:divsChild>
            <w:div w:id="1145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6437">
      <w:bodyDiv w:val="1"/>
      <w:marLeft w:val="0"/>
      <w:marRight w:val="0"/>
      <w:marTop w:val="0"/>
      <w:marBottom w:val="0"/>
      <w:divBdr>
        <w:top w:val="none" w:sz="0" w:space="0" w:color="auto"/>
        <w:left w:val="none" w:sz="0" w:space="0" w:color="auto"/>
        <w:bottom w:val="none" w:sz="0" w:space="0" w:color="auto"/>
        <w:right w:val="none" w:sz="0" w:space="0" w:color="auto"/>
      </w:divBdr>
    </w:div>
    <w:div w:id="1138568098">
      <w:bodyDiv w:val="1"/>
      <w:marLeft w:val="0"/>
      <w:marRight w:val="0"/>
      <w:marTop w:val="0"/>
      <w:marBottom w:val="0"/>
      <w:divBdr>
        <w:top w:val="none" w:sz="0" w:space="0" w:color="auto"/>
        <w:left w:val="none" w:sz="0" w:space="0" w:color="auto"/>
        <w:bottom w:val="none" w:sz="0" w:space="0" w:color="auto"/>
        <w:right w:val="none" w:sz="0" w:space="0" w:color="auto"/>
      </w:divBdr>
      <w:divsChild>
        <w:div w:id="684020393">
          <w:marLeft w:val="0"/>
          <w:marRight w:val="0"/>
          <w:marTop w:val="0"/>
          <w:marBottom w:val="0"/>
          <w:divBdr>
            <w:top w:val="none" w:sz="0" w:space="0" w:color="auto"/>
            <w:left w:val="none" w:sz="0" w:space="0" w:color="auto"/>
            <w:bottom w:val="none" w:sz="0" w:space="0" w:color="auto"/>
            <w:right w:val="none" w:sz="0" w:space="0" w:color="auto"/>
          </w:divBdr>
          <w:divsChild>
            <w:div w:id="178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196">
      <w:bodyDiv w:val="1"/>
      <w:marLeft w:val="0"/>
      <w:marRight w:val="0"/>
      <w:marTop w:val="0"/>
      <w:marBottom w:val="0"/>
      <w:divBdr>
        <w:top w:val="none" w:sz="0" w:space="0" w:color="auto"/>
        <w:left w:val="none" w:sz="0" w:space="0" w:color="auto"/>
        <w:bottom w:val="none" w:sz="0" w:space="0" w:color="auto"/>
        <w:right w:val="none" w:sz="0" w:space="0" w:color="auto"/>
      </w:divBdr>
    </w:div>
    <w:div w:id="1189828708">
      <w:bodyDiv w:val="1"/>
      <w:marLeft w:val="0"/>
      <w:marRight w:val="0"/>
      <w:marTop w:val="0"/>
      <w:marBottom w:val="0"/>
      <w:divBdr>
        <w:top w:val="none" w:sz="0" w:space="0" w:color="auto"/>
        <w:left w:val="none" w:sz="0" w:space="0" w:color="auto"/>
        <w:bottom w:val="none" w:sz="0" w:space="0" w:color="auto"/>
        <w:right w:val="none" w:sz="0" w:space="0" w:color="auto"/>
      </w:divBdr>
    </w:div>
    <w:div w:id="1246109166">
      <w:bodyDiv w:val="1"/>
      <w:marLeft w:val="0"/>
      <w:marRight w:val="0"/>
      <w:marTop w:val="0"/>
      <w:marBottom w:val="0"/>
      <w:divBdr>
        <w:top w:val="none" w:sz="0" w:space="0" w:color="auto"/>
        <w:left w:val="none" w:sz="0" w:space="0" w:color="auto"/>
        <w:bottom w:val="none" w:sz="0" w:space="0" w:color="auto"/>
        <w:right w:val="none" w:sz="0" w:space="0" w:color="auto"/>
      </w:divBdr>
      <w:divsChild>
        <w:div w:id="222446725">
          <w:marLeft w:val="0"/>
          <w:marRight w:val="0"/>
          <w:marTop w:val="0"/>
          <w:marBottom w:val="0"/>
          <w:divBdr>
            <w:top w:val="none" w:sz="0" w:space="0" w:color="auto"/>
            <w:left w:val="none" w:sz="0" w:space="0" w:color="auto"/>
            <w:bottom w:val="none" w:sz="0" w:space="0" w:color="auto"/>
            <w:right w:val="none" w:sz="0" w:space="0" w:color="auto"/>
          </w:divBdr>
          <w:divsChild>
            <w:div w:id="3484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9303">
      <w:bodyDiv w:val="1"/>
      <w:marLeft w:val="0"/>
      <w:marRight w:val="0"/>
      <w:marTop w:val="0"/>
      <w:marBottom w:val="0"/>
      <w:divBdr>
        <w:top w:val="none" w:sz="0" w:space="0" w:color="auto"/>
        <w:left w:val="none" w:sz="0" w:space="0" w:color="auto"/>
        <w:bottom w:val="none" w:sz="0" w:space="0" w:color="auto"/>
        <w:right w:val="none" w:sz="0" w:space="0" w:color="auto"/>
      </w:divBdr>
      <w:divsChild>
        <w:div w:id="344940175">
          <w:marLeft w:val="0"/>
          <w:marRight w:val="0"/>
          <w:marTop w:val="0"/>
          <w:marBottom w:val="0"/>
          <w:divBdr>
            <w:top w:val="none" w:sz="0" w:space="0" w:color="auto"/>
            <w:left w:val="none" w:sz="0" w:space="0" w:color="auto"/>
            <w:bottom w:val="none" w:sz="0" w:space="0" w:color="auto"/>
            <w:right w:val="none" w:sz="0" w:space="0" w:color="auto"/>
          </w:divBdr>
          <w:divsChild>
            <w:div w:id="905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2044">
      <w:bodyDiv w:val="1"/>
      <w:marLeft w:val="0"/>
      <w:marRight w:val="0"/>
      <w:marTop w:val="0"/>
      <w:marBottom w:val="0"/>
      <w:divBdr>
        <w:top w:val="none" w:sz="0" w:space="0" w:color="auto"/>
        <w:left w:val="none" w:sz="0" w:space="0" w:color="auto"/>
        <w:bottom w:val="none" w:sz="0" w:space="0" w:color="auto"/>
        <w:right w:val="none" w:sz="0" w:space="0" w:color="auto"/>
      </w:divBdr>
    </w:div>
    <w:div w:id="1287395942">
      <w:bodyDiv w:val="1"/>
      <w:marLeft w:val="0"/>
      <w:marRight w:val="0"/>
      <w:marTop w:val="0"/>
      <w:marBottom w:val="0"/>
      <w:divBdr>
        <w:top w:val="none" w:sz="0" w:space="0" w:color="auto"/>
        <w:left w:val="none" w:sz="0" w:space="0" w:color="auto"/>
        <w:bottom w:val="none" w:sz="0" w:space="0" w:color="auto"/>
        <w:right w:val="none" w:sz="0" w:space="0" w:color="auto"/>
      </w:divBdr>
      <w:divsChild>
        <w:div w:id="936013110">
          <w:marLeft w:val="0"/>
          <w:marRight w:val="0"/>
          <w:marTop w:val="0"/>
          <w:marBottom w:val="0"/>
          <w:divBdr>
            <w:top w:val="none" w:sz="0" w:space="0" w:color="auto"/>
            <w:left w:val="none" w:sz="0" w:space="0" w:color="auto"/>
            <w:bottom w:val="none" w:sz="0" w:space="0" w:color="auto"/>
            <w:right w:val="none" w:sz="0" w:space="0" w:color="auto"/>
          </w:divBdr>
          <w:divsChild>
            <w:div w:id="1003894477">
              <w:marLeft w:val="0"/>
              <w:marRight w:val="0"/>
              <w:marTop w:val="0"/>
              <w:marBottom w:val="0"/>
              <w:divBdr>
                <w:top w:val="none" w:sz="0" w:space="0" w:color="auto"/>
                <w:left w:val="none" w:sz="0" w:space="0" w:color="auto"/>
                <w:bottom w:val="none" w:sz="0" w:space="0" w:color="auto"/>
                <w:right w:val="none" w:sz="0" w:space="0" w:color="auto"/>
              </w:divBdr>
            </w:div>
            <w:div w:id="19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6237">
      <w:bodyDiv w:val="1"/>
      <w:marLeft w:val="0"/>
      <w:marRight w:val="0"/>
      <w:marTop w:val="0"/>
      <w:marBottom w:val="0"/>
      <w:divBdr>
        <w:top w:val="none" w:sz="0" w:space="0" w:color="auto"/>
        <w:left w:val="none" w:sz="0" w:space="0" w:color="auto"/>
        <w:bottom w:val="none" w:sz="0" w:space="0" w:color="auto"/>
        <w:right w:val="none" w:sz="0" w:space="0" w:color="auto"/>
      </w:divBdr>
    </w:div>
    <w:div w:id="1298027645">
      <w:bodyDiv w:val="1"/>
      <w:marLeft w:val="0"/>
      <w:marRight w:val="0"/>
      <w:marTop w:val="0"/>
      <w:marBottom w:val="0"/>
      <w:divBdr>
        <w:top w:val="none" w:sz="0" w:space="0" w:color="auto"/>
        <w:left w:val="none" w:sz="0" w:space="0" w:color="auto"/>
        <w:bottom w:val="none" w:sz="0" w:space="0" w:color="auto"/>
        <w:right w:val="none" w:sz="0" w:space="0" w:color="auto"/>
      </w:divBdr>
      <w:divsChild>
        <w:div w:id="1878740679">
          <w:marLeft w:val="0"/>
          <w:marRight w:val="0"/>
          <w:marTop w:val="0"/>
          <w:marBottom w:val="0"/>
          <w:divBdr>
            <w:top w:val="none" w:sz="0" w:space="0" w:color="auto"/>
            <w:left w:val="none" w:sz="0" w:space="0" w:color="auto"/>
            <w:bottom w:val="none" w:sz="0" w:space="0" w:color="auto"/>
            <w:right w:val="none" w:sz="0" w:space="0" w:color="auto"/>
          </w:divBdr>
          <w:divsChild>
            <w:div w:id="15025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302">
      <w:bodyDiv w:val="1"/>
      <w:marLeft w:val="0"/>
      <w:marRight w:val="0"/>
      <w:marTop w:val="0"/>
      <w:marBottom w:val="0"/>
      <w:divBdr>
        <w:top w:val="none" w:sz="0" w:space="0" w:color="auto"/>
        <w:left w:val="none" w:sz="0" w:space="0" w:color="auto"/>
        <w:bottom w:val="none" w:sz="0" w:space="0" w:color="auto"/>
        <w:right w:val="none" w:sz="0" w:space="0" w:color="auto"/>
      </w:divBdr>
    </w:div>
    <w:div w:id="1340425301">
      <w:bodyDiv w:val="1"/>
      <w:marLeft w:val="0"/>
      <w:marRight w:val="0"/>
      <w:marTop w:val="0"/>
      <w:marBottom w:val="0"/>
      <w:divBdr>
        <w:top w:val="none" w:sz="0" w:space="0" w:color="auto"/>
        <w:left w:val="none" w:sz="0" w:space="0" w:color="auto"/>
        <w:bottom w:val="none" w:sz="0" w:space="0" w:color="auto"/>
        <w:right w:val="none" w:sz="0" w:space="0" w:color="auto"/>
      </w:divBdr>
      <w:divsChild>
        <w:div w:id="1635409295">
          <w:marLeft w:val="0"/>
          <w:marRight w:val="0"/>
          <w:marTop w:val="0"/>
          <w:marBottom w:val="0"/>
          <w:divBdr>
            <w:top w:val="none" w:sz="0" w:space="0" w:color="auto"/>
            <w:left w:val="none" w:sz="0" w:space="0" w:color="auto"/>
            <w:bottom w:val="none" w:sz="0" w:space="0" w:color="auto"/>
            <w:right w:val="none" w:sz="0" w:space="0" w:color="auto"/>
          </w:divBdr>
          <w:divsChild>
            <w:div w:id="392000922">
              <w:marLeft w:val="0"/>
              <w:marRight w:val="0"/>
              <w:marTop w:val="0"/>
              <w:marBottom w:val="0"/>
              <w:divBdr>
                <w:top w:val="none" w:sz="0" w:space="0" w:color="auto"/>
                <w:left w:val="none" w:sz="0" w:space="0" w:color="auto"/>
                <w:bottom w:val="none" w:sz="0" w:space="0" w:color="auto"/>
                <w:right w:val="none" w:sz="0" w:space="0" w:color="auto"/>
              </w:divBdr>
            </w:div>
            <w:div w:id="9401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8971">
      <w:bodyDiv w:val="1"/>
      <w:marLeft w:val="0"/>
      <w:marRight w:val="0"/>
      <w:marTop w:val="0"/>
      <w:marBottom w:val="0"/>
      <w:divBdr>
        <w:top w:val="none" w:sz="0" w:space="0" w:color="auto"/>
        <w:left w:val="none" w:sz="0" w:space="0" w:color="auto"/>
        <w:bottom w:val="none" w:sz="0" w:space="0" w:color="auto"/>
        <w:right w:val="none" w:sz="0" w:space="0" w:color="auto"/>
      </w:divBdr>
      <w:divsChild>
        <w:div w:id="192227666">
          <w:marLeft w:val="0"/>
          <w:marRight w:val="0"/>
          <w:marTop w:val="0"/>
          <w:marBottom w:val="0"/>
          <w:divBdr>
            <w:top w:val="none" w:sz="0" w:space="0" w:color="auto"/>
            <w:left w:val="none" w:sz="0" w:space="0" w:color="auto"/>
            <w:bottom w:val="none" w:sz="0" w:space="0" w:color="auto"/>
            <w:right w:val="none" w:sz="0" w:space="0" w:color="auto"/>
          </w:divBdr>
          <w:divsChild>
            <w:div w:id="239683984">
              <w:marLeft w:val="0"/>
              <w:marRight w:val="0"/>
              <w:marTop w:val="0"/>
              <w:marBottom w:val="0"/>
              <w:divBdr>
                <w:top w:val="none" w:sz="0" w:space="0" w:color="auto"/>
                <w:left w:val="none" w:sz="0" w:space="0" w:color="auto"/>
                <w:bottom w:val="none" w:sz="0" w:space="0" w:color="auto"/>
                <w:right w:val="none" w:sz="0" w:space="0" w:color="auto"/>
              </w:divBdr>
            </w:div>
            <w:div w:id="967467556">
              <w:marLeft w:val="0"/>
              <w:marRight w:val="0"/>
              <w:marTop w:val="0"/>
              <w:marBottom w:val="0"/>
              <w:divBdr>
                <w:top w:val="none" w:sz="0" w:space="0" w:color="auto"/>
                <w:left w:val="none" w:sz="0" w:space="0" w:color="auto"/>
                <w:bottom w:val="none" w:sz="0" w:space="0" w:color="auto"/>
                <w:right w:val="none" w:sz="0" w:space="0" w:color="auto"/>
              </w:divBdr>
            </w:div>
            <w:div w:id="417413273">
              <w:marLeft w:val="0"/>
              <w:marRight w:val="0"/>
              <w:marTop w:val="0"/>
              <w:marBottom w:val="0"/>
              <w:divBdr>
                <w:top w:val="none" w:sz="0" w:space="0" w:color="auto"/>
                <w:left w:val="none" w:sz="0" w:space="0" w:color="auto"/>
                <w:bottom w:val="none" w:sz="0" w:space="0" w:color="auto"/>
                <w:right w:val="none" w:sz="0" w:space="0" w:color="auto"/>
              </w:divBdr>
            </w:div>
            <w:div w:id="17791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6248">
      <w:bodyDiv w:val="1"/>
      <w:marLeft w:val="0"/>
      <w:marRight w:val="0"/>
      <w:marTop w:val="0"/>
      <w:marBottom w:val="0"/>
      <w:divBdr>
        <w:top w:val="none" w:sz="0" w:space="0" w:color="auto"/>
        <w:left w:val="none" w:sz="0" w:space="0" w:color="auto"/>
        <w:bottom w:val="none" w:sz="0" w:space="0" w:color="auto"/>
        <w:right w:val="none" w:sz="0" w:space="0" w:color="auto"/>
      </w:divBdr>
    </w:div>
    <w:div w:id="1415323203">
      <w:bodyDiv w:val="1"/>
      <w:marLeft w:val="0"/>
      <w:marRight w:val="0"/>
      <w:marTop w:val="0"/>
      <w:marBottom w:val="0"/>
      <w:divBdr>
        <w:top w:val="none" w:sz="0" w:space="0" w:color="auto"/>
        <w:left w:val="none" w:sz="0" w:space="0" w:color="auto"/>
        <w:bottom w:val="none" w:sz="0" w:space="0" w:color="auto"/>
        <w:right w:val="none" w:sz="0" w:space="0" w:color="auto"/>
      </w:divBdr>
    </w:div>
    <w:div w:id="1422020435">
      <w:bodyDiv w:val="1"/>
      <w:marLeft w:val="0"/>
      <w:marRight w:val="0"/>
      <w:marTop w:val="0"/>
      <w:marBottom w:val="0"/>
      <w:divBdr>
        <w:top w:val="none" w:sz="0" w:space="0" w:color="auto"/>
        <w:left w:val="none" w:sz="0" w:space="0" w:color="auto"/>
        <w:bottom w:val="none" w:sz="0" w:space="0" w:color="auto"/>
        <w:right w:val="none" w:sz="0" w:space="0" w:color="auto"/>
      </w:divBdr>
    </w:div>
    <w:div w:id="1440757854">
      <w:bodyDiv w:val="1"/>
      <w:marLeft w:val="0"/>
      <w:marRight w:val="0"/>
      <w:marTop w:val="0"/>
      <w:marBottom w:val="0"/>
      <w:divBdr>
        <w:top w:val="none" w:sz="0" w:space="0" w:color="auto"/>
        <w:left w:val="none" w:sz="0" w:space="0" w:color="auto"/>
        <w:bottom w:val="none" w:sz="0" w:space="0" w:color="auto"/>
        <w:right w:val="none" w:sz="0" w:space="0" w:color="auto"/>
      </w:divBdr>
      <w:divsChild>
        <w:div w:id="409472510">
          <w:marLeft w:val="0"/>
          <w:marRight w:val="0"/>
          <w:marTop w:val="0"/>
          <w:marBottom w:val="0"/>
          <w:divBdr>
            <w:top w:val="none" w:sz="0" w:space="0" w:color="auto"/>
            <w:left w:val="none" w:sz="0" w:space="0" w:color="auto"/>
            <w:bottom w:val="none" w:sz="0" w:space="0" w:color="auto"/>
            <w:right w:val="none" w:sz="0" w:space="0" w:color="auto"/>
          </w:divBdr>
          <w:divsChild>
            <w:div w:id="11582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7607">
      <w:bodyDiv w:val="1"/>
      <w:marLeft w:val="0"/>
      <w:marRight w:val="0"/>
      <w:marTop w:val="0"/>
      <w:marBottom w:val="0"/>
      <w:divBdr>
        <w:top w:val="none" w:sz="0" w:space="0" w:color="auto"/>
        <w:left w:val="none" w:sz="0" w:space="0" w:color="auto"/>
        <w:bottom w:val="none" w:sz="0" w:space="0" w:color="auto"/>
        <w:right w:val="none" w:sz="0" w:space="0" w:color="auto"/>
      </w:divBdr>
    </w:div>
    <w:div w:id="1473712317">
      <w:bodyDiv w:val="1"/>
      <w:marLeft w:val="0"/>
      <w:marRight w:val="0"/>
      <w:marTop w:val="0"/>
      <w:marBottom w:val="0"/>
      <w:divBdr>
        <w:top w:val="none" w:sz="0" w:space="0" w:color="auto"/>
        <w:left w:val="none" w:sz="0" w:space="0" w:color="auto"/>
        <w:bottom w:val="none" w:sz="0" w:space="0" w:color="auto"/>
        <w:right w:val="none" w:sz="0" w:space="0" w:color="auto"/>
      </w:divBdr>
      <w:divsChild>
        <w:div w:id="1556312366">
          <w:marLeft w:val="0"/>
          <w:marRight w:val="0"/>
          <w:marTop w:val="0"/>
          <w:marBottom w:val="0"/>
          <w:divBdr>
            <w:top w:val="none" w:sz="0" w:space="0" w:color="auto"/>
            <w:left w:val="none" w:sz="0" w:space="0" w:color="auto"/>
            <w:bottom w:val="none" w:sz="0" w:space="0" w:color="auto"/>
            <w:right w:val="none" w:sz="0" w:space="0" w:color="auto"/>
          </w:divBdr>
          <w:divsChild>
            <w:div w:id="710303142">
              <w:marLeft w:val="0"/>
              <w:marRight w:val="0"/>
              <w:marTop w:val="0"/>
              <w:marBottom w:val="0"/>
              <w:divBdr>
                <w:top w:val="none" w:sz="0" w:space="0" w:color="auto"/>
                <w:left w:val="none" w:sz="0" w:space="0" w:color="auto"/>
                <w:bottom w:val="none" w:sz="0" w:space="0" w:color="auto"/>
                <w:right w:val="none" w:sz="0" w:space="0" w:color="auto"/>
              </w:divBdr>
            </w:div>
          </w:divsChild>
        </w:div>
        <w:div w:id="385304634">
          <w:marLeft w:val="0"/>
          <w:marRight w:val="0"/>
          <w:marTop w:val="0"/>
          <w:marBottom w:val="0"/>
          <w:divBdr>
            <w:top w:val="none" w:sz="0" w:space="0" w:color="auto"/>
            <w:left w:val="none" w:sz="0" w:space="0" w:color="auto"/>
            <w:bottom w:val="none" w:sz="0" w:space="0" w:color="auto"/>
            <w:right w:val="none" w:sz="0" w:space="0" w:color="auto"/>
          </w:divBdr>
          <w:divsChild>
            <w:div w:id="345984550">
              <w:marLeft w:val="0"/>
              <w:marRight w:val="0"/>
              <w:marTop w:val="0"/>
              <w:marBottom w:val="0"/>
              <w:divBdr>
                <w:top w:val="none" w:sz="0" w:space="0" w:color="auto"/>
                <w:left w:val="none" w:sz="0" w:space="0" w:color="auto"/>
                <w:bottom w:val="none" w:sz="0" w:space="0" w:color="auto"/>
                <w:right w:val="none" w:sz="0" w:space="0" w:color="auto"/>
              </w:divBdr>
              <w:divsChild>
                <w:div w:id="2955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098">
          <w:marLeft w:val="0"/>
          <w:marRight w:val="0"/>
          <w:marTop w:val="0"/>
          <w:marBottom w:val="0"/>
          <w:divBdr>
            <w:top w:val="none" w:sz="0" w:space="0" w:color="auto"/>
            <w:left w:val="none" w:sz="0" w:space="0" w:color="auto"/>
            <w:bottom w:val="none" w:sz="0" w:space="0" w:color="auto"/>
            <w:right w:val="none" w:sz="0" w:space="0" w:color="auto"/>
          </w:divBdr>
          <w:divsChild>
            <w:div w:id="1763447394">
              <w:marLeft w:val="0"/>
              <w:marRight w:val="0"/>
              <w:marTop w:val="0"/>
              <w:marBottom w:val="0"/>
              <w:divBdr>
                <w:top w:val="none" w:sz="0" w:space="0" w:color="auto"/>
                <w:left w:val="none" w:sz="0" w:space="0" w:color="auto"/>
                <w:bottom w:val="none" w:sz="0" w:space="0" w:color="auto"/>
                <w:right w:val="none" w:sz="0" w:space="0" w:color="auto"/>
              </w:divBdr>
            </w:div>
          </w:divsChild>
        </w:div>
        <w:div w:id="1395423571">
          <w:marLeft w:val="0"/>
          <w:marRight w:val="0"/>
          <w:marTop w:val="0"/>
          <w:marBottom w:val="0"/>
          <w:divBdr>
            <w:top w:val="none" w:sz="0" w:space="0" w:color="auto"/>
            <w:left w:val="none" w:sz="0" w:space="0" w:color="auto"/>
            <w:bottom w:val="none" w:sz="0" w:space="0" w:color="auto"/>
            <w:right w:val="none" w:sz="0" w:space="0" w:color="auto"/>
          </w:divBdr>
          <w:divsChild>
            <w:div w:id="1685092543">
              <w:marLeft w:val="0"/>
              <w:marRight w:val="0"/>
              <w:marTop w:val="0"/>
              <w:marBottom w:val="0"/>
              <w:divBdr>
                <w:top w:val="none" w:sz="0" w:space="0" w:color="auto"/>
                <w:left w:val="none" w:sz="0" w:space="0" w:color="auto"/>
                <w:bottom w:val="none" w:sz="0" w:space="0" w:color="auto"/>
                <w:right w:val="none" w:sz="0" w:space="0" w:color="auto"/>
              </w:divBdr>
              <w:divsChild>
                <w:div w:id="14910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678">
          <w:marLeft w:val="0"/>
          <w:marRight w:val="0"/>
          <w:marTop w:val="0"/>
          <w:marBottom w:val="0"/>
          <w:divBdr>
            <w:top w:val="none" w:sz="0" w:space="0" w:color="auto"/>
            <w:left w:val="none" w:sz="0" w:space="0" w:color="auto"/>
            <w:bottom w:val="none" w:sz="0" w:space="0" w:color="auto"/>
            <w:right w:val="none" w:sz="0" w:space="0" w:color="auto"/>
          </w:divBdr>
          <w:divsChild>
            <w:div w:id="38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8600">
      <w:bodyDiv w:val="1"/>
      <w:marLeft w:val="0"/>
      <w:marRight w:val="0"/>
      <w:marTop w:val="0"/>
      <w:marBottom w:val="0"/>
      <w:divBdr>
        <w:top w:val="none" w:sz="0" w:space="0" w:color="auto"/>
        <w:left w:val="none" w:sz="0" w:space="0" w:color="auto"/>
        <w:bottom w:val="none" w:sz="0" w:space="0" w:color="auto"/>
        <w:right w:val="none" w:sz="0" w:space="0" w:color="auto"/>
      </w:divBdr>
      <w:divsChild>
        <w:div w:id="959579362">
          <w:marLeft w:val="0"/>
          <w:marRight w:val="0"/>
          <w:marTop w:val="0"/>
          <w:marBottom w:val="0"/>
          <w:divBdr>
            <w:top w:val="none" w:sz="0" w:space="0" w:color="auto"/>
            <w:left w:val="none" w:sz="0" w:space="0" w:color="auto"/>
            <w:bottom w:val="none" w:sz="0" w:space="0" w:color="auto"/>
            <w:right w:val="none" w:sz="0" w:space="0" w:color="auto"/>
          </w:divBdr>
          <w:divsChild>
            <w:div w:id="449516097">
              <w:marLeft w:val="0"/>
              <w:marRight w:val="0"/>
              <w:marTop w:val="0"/>
              <w:marBottom w:val="0"/>
              <w:divBdr>
                <w:top w:val="none" w:sz="0" w:space="0" w:color="auto"/>
                <w:left w:val="none" w:sz="0" w:space="0" w:color="auto"/>
                <w:bottom w:val="none" w:sz="0" w:space="0" w:color="auto"/>
                <w:right w:val="none" w:sz="0" w:space="0" w:color="auto"/>
              </w:divBdr>
            </w:div>
            <w:div w:id="1738741711">
              <w:marLeft w:val="0"/>
              <w:marRight w:val="0"/>
              <w:marTop w:val="0"/>
              <w:marBottom w:val="0"/>
              <w:divBdr>
                <w:top w:val="none" w:sz="0" w:space="0" w:color="auto"/>
                <w:left w:val="none" w:sz="0" w:space="0" w:color="auto"/>
                <w:bottom w:val="none" w:sz="0" w:space="0" w:color="auto"/>
                <w:right w:val="none" w:sz="0" w:space="0" w:color="auto"/>
              </w:divBdr>
            </w:div>
            <w:div w:id="1924096658">
              <w:marLeft w:val="0"/>
              <w:marRight w:val="0"/>
              <w:marTop w:val="0"/>
              <w:marBottom w:val="0"/>
              <w:divBdr>
                <w:top w:val="none" w:sz="0" w:space="0" w:color="auto"/>
                <w:left w:val="none" w:sz="0" w:space="0" w:color="auto"/>
                <w:bottom w:val="none" w:sz="0" w:space="0" w:color="auto"/>
                <w:right w:val="none" w:sz="0" w:space="0" w:color="auto"/>
              </w:divBdr>
            </w:div>
            <w:div w:id="2762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337">
      <w:bodyDiv w:val="1"/>
      <w:marLeft w:val="0"/>
      <w:marRight w:val="0"/>
      <w:marTop w:val="0"/>
      <w:marBottom w:val="0"/>
      <w:divBdr>
        <w:top w:val="none" w:sz="0" w:space="0" w:color="auto"/>
        <w:left w:val="none" w:sz="0" w:space="0" w:color="auto"/>
        <w:bottom w:val="none" w:sz="0" w:space="0" w:color="auto"/>
        <w:right w:val="none" w:sz="0" w:space="0" w:color="auto"/>
      </w:divBdr>
    </w:div>
    <w:div w:id="1521705182">
      <w:bodyDiv w:val="1"/>
      <w:marLeft w:val="0"/>
      <w:marRight w:val="0"/>
      <w:marTop w:val="0"/>
      <w:marBottom w:val="0"/>
      <w:divBdr>
        <w:top w:val="none" w:sz="0" w:space="0" w:color="auto"/>
        <w:left w:val="none" w:sz="0" w:space="0" w:color="auto"/>
        <w:bottom w:val="none" w:sz="0" w:space="0" w:color="auto"/>
        <w:right w:val="none" w:sz="0" w:space="0" w:color="auto"/>
      </w:divBdr>
      <w:divsChild>
        <w:div w:id="131875683">
          <w:marLeft w:val="0"/>
          <w:marRight w:val="0"/>
          <w:marTop w:val="0"/>
          <w:marBottom w:val="0"/>
          <w:divBdr>
            <w:top w:val="none" w:sz="0" w:space="0" w:color="auto"/>
            <w:left w:val="none" w:sz="0" w:space="0" w:color="auto"/>
            <w:bottom w:val="none" w:sz="0" w:space="0" w:color="auto"/>
            <w:right w:val="none" w:sz="0" w:space="0" w:color="auto"/>
          </w:divBdr>
          <w:divsChild>
            <w:div w:id="1691373783">
              <w:marLeft w:val="0"/>
              <w:marRight w:val="0"/>
              <w:marTop w:val="0"/>
              <w:marBottom w:val="0"/>
              <w:divBdr>
                <w:top w:val="none" w:sz="0" w:space="0" w:color="auto"/>
                <w:left w:val="none" w:sz="0" w:space="0" w:color="auto"/>
                <w:bottom w:val="none" w:sz="0" w:space="0" w:color="auto"/>
                <w:right w:val="none" w:sz="0" w:space="0" w:color="auto"/>
              </w:divBdr>
            </w:div>
            <w:div w:id="1867476222">
              <w:marLeft w:val="0"/>
              <w:marRight w:val="0"/>
              <w:marTop w:val="0"/>
              <w:marBottom w:val="0"/>
              <w:divBdr>
                <w:top w:val="none" w:sz="0" w:space="0" w:color="auto"/>
                <w:left w:val="none" w:sz="0" w:space="0" w:color="auto"/>
                <w:bottom w:val="none" w:sz="0" w:space="0" w:color="auto"/>
                <w:right w:val="none" w:sz="0" w:space="0" w:color="auto"/>
              </w:divBdr>
            </w:div>
            <w:div w:id="1801607349">
              <w:marLeft w:val="0"/>
              <w:marRight w:val="0"/>
              <w:marTop w:val="0"/>
              <w:marBottom w:val="0"/>
              <w:divBdr>
                <w:top w:val="none" w:sz="0" w:space="0" w:color="auto"/>
                <w:left w:val="none" w:sz="0" w:space="0" w:color="auto"/>
                <w:bottom w:val="none" w:sz="0" w:space="0" w:color="auto"/>
                <w:right w:val="none" w:sz="0" w:space="0" w:color="auto"/>
              </w:divBdr>
            </w:div>
            <w:div w:id="1294407158">
              <w:marLeft w:val="0"/>
              <w:marRight w:val="0"/>
              <w:marTop w:val="0"/>
              <w:marBottom w:val="0"/>
              <w:divBdr>
                <w:top w:val="none" w:sz="0" w:space="0" w:color="auto"/>
                <w:left w:val="none" w:sz="0" w:space="0" w:color="auto"/>
                <w:bottom w:val="none" w:sz="0" w:space="0" w:color="auto"/>
                <w:right w:val="none" w:sz="0" w:space="0" w:color="auto"/>
              </w:divBdr>
            </w:div>
            <w:div w:id="38020146">
              <w:marLeft w:val="0"/>
              <w:marRight w:val="0"/>
              <w:marTop w:val="0"/>
              <w:marBottom w:val="0"/>
              <w:divBdr>
                <w:top w:val="none" w:sz="0" w:space="0" w:color="auto"/>
                <w:left w:val="none" w:sz="0" w:space="0" w:color="auto"/>
                <w:bottom w:val="none" w:sz="0" w:space="0" w:color="auto"/>
                <w:right w:val="none" w:sz="0" w:space="0" w:color="auto"/>
              </w:divBdr>
            </w:div>
            <w:div w:id="415904834">
              <w:marLeft w:val="0"/>
              <w:marRight w:val="0"/>
              <w:marTop w:val="0"/>
              <w:marBottom w:val="0"/>
              <w:divBdr>
                <w:top w:val="none" w:sz="0" w:space="0" w:color="auto"/>
                <w:left w:val="none" w:sz="0" w:space="0" w:color="auto"/>
                <w:bottom w:val="none" w:sz="0" w:space="0" w:color="auto"/>
                <w:right w:val="none" w:sz="0" w:space="0" w:color="auto"/>
              </w:divBdr>
            </w:div>
            <w:div w:id="1455711324">
              <w:marLeft w:val="0"/>
              <w:marRight w:val="0"/>
              <w:marTop w:val="0"/>
              <w:marBottom w:val="0"/>
              <w:divBdr>
                <w:top w:val="none" w:sz="0" w:space="0" w:color="auto"/>
                <w:left w:val="none" w:sz="0" w:space="0" w:color="auto"/>
                <w:bottom w:val="none" w:sz="0" w:space="0" w:color="auto"/>
                <w:right w:val="none" w:sz="0" w:space="0" w:color="auto"/>
              </w:divBdr>
            </w:div>
            <w:div w:id="12066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89180">
      <w:bodyDiv w:val="1"/>
      <w:marLeft w:val="0"/>
      <w:marRight w:val="0"/>
      <w:marTop w:val="0"/>
      <w:marBottom w:val="0"/>
      <w:divBdr>
        <w:top w:val="none" w:sz="0" w:space="0" w:color="auto"/>
        <w:left w:val="none" w:sz="0" w:space="0" w:color="auto"/>
        <w:bottom w:val="none" w:sz="0" w:space="0" w:color="auto"/>
        <w:right w:val="none" w:sz="0" w:space="0" w:color="auto"/>
      </w:divBdr>
      <w:divsChild>
        <w:div w:id="197277722">
          <w:marLeft w:val="0"/>
          <w:marRight w:val="0"/>
          <w:marTop w:val="0"/>
          <w:marBottom w:val="0"/>
          <w:divBdr>
            <w:top w:val="none" w:sz="0" w:space="0" w:color="auto"/>
            <w:left w:val="none" w:sz="0" w:space="0" w:color="auto"/>
            <w:bottom w:val="none" w:sz="0" w:space="0" w:color="auto"/>
            <w:right w:val="none" w:sz="0" w:space="0" w:color="auto"/>
          </w:divBdr>
          <w:divsChild>
            <w:div w:id="1659379204">
              <w:marLeft w:val="0"/>
              <w:marRight w:val="0"/>
              <w:marTop w:val="0"/>
              <w:marBottom w:val="0"/>
              <w:divBdr>
                <w:top w:val="none" w:sz="0" w:space="0" w:color="auto"/>
                <w:left w:val="none" w:sz="0" w:space="0" w:color="auto"/>
                <w:bottom w:val="none" w:sz="0" w:space="0" w:color="auto"/>
                <w:right w:val="none" w:sz="0" w:space="0" w:color="auto"/>
              </w:divBdr>
            </w:div>
            <w:div w:id="300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60018">
      <w:bodyDiv w:val="1"/>
      <w:marLeft w:val="0"/>
      <w:marRight w:val="0"/>
      <w:marTop w:val="0"/>
      <w:marBottom w:val="0"/>
      <w:divBdr>
        <w:top w:val="none" w:sz="0" w:space="0" w:color="auto"/>
        <w:left w:val="none" w:sz="0" w:space="0" w:color="auto"/>
        <w:bottom w:val="none" w:sz="0" w:space="0" w:color="auto"/>
        <w:right w:val="none" w:sz="0" w:space="0" w:color="auto"/>
      </w:divBdr>
    </w:div>
    <w:div w:id="1620335878">
      <w:bodyDiv w:val="1"/>
      <w:marLeft w:val="0"/>
      <w:marRight w:val="0"/>
      <w:marTop w:val="0"/>
      <w:marBottom w:val="0"/>
      <w:divBdr>
        <w:top w:val="none" w:sz="0" w:space="0" w:color="auto"/>
        <w:left w:val="none" w:sz="0" w:space="0" w:color="auto"/>
        <w:bottom w:val="none" w:sz="0" w:space="0" w:color="auto"/>
        <w:right w:val="none" w:sz="0" w:space="0" w:color="auto"/>
      </w:divBdr>
    </w:div>
    <w:div w:id="1622109964">
      <w:bodyDiv w:val="1"/>
      <w:marLeft w:val="0"/>
      <w:marRight w:val="0"/>
      <w:marTop w:val="0"/>
      <w:marBottom w:val="0"/>
      <w:divBdr>
        <w:top w:val="none" w:sz="0" w:space="0" w:color="auto"/>
        <w:left w:val="none" w:sz="0" w:space="0" w:color="auto"/>
        <w:bottom w:val="none" w:sz="0" w:space="0" w:color="auto"/>
        <w:right w:val="none" w:sz="0" w:space="0" w:color="auto"/>
      </w:divBdr>
      <w:divsChild>
        <w:div w:id="2015913740">
          <w:marLeft w:val="0"/>
          <w:marRight w:val="0"/>
          <w:marTop w:val="0"/>
          <w:marBottom w:val="0"/>
          <w:divBdr>
            <w:top w:val="none" w:sz="0" w:space="0" w:color="auto"/>
            <w:left w:val="none" w:sz="0" w:space="0" w:color="auto"/>
            <w:bottom w:val="none" w:sz="0" w:space="0" w:color="auto"/>
            <w:right w:val="none" w:sz="0" w:space="0" w:color="auto"/>
          </w:divBdr>
          <w:divsChild>
            <w:div w:id="8346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3326">
      <w:bodyDiv w:val="1"/>
      <w:marLeft w:val="0"/>
      <w:marRight w:val="0"/>
      <w:marTop w:val="0"/>
      <w:marBottom w:val="0"/>
      <w:divBdr>
        <w:top w:val="none" w:sz="0" w:space="0" w:color="auto"/>
        <w:left w:val="none" w:sz="0" w:space="0" w:color="auto"/>
        <w:bottom w:val="none" w:sz="0" w:space="0" w:color="auto"/>
        <w:right w:val="none" w:sz="0" w:space="0" w:color="auto"/>
      </w:divBdr>
    </w:div>
    <w:div w:id="1659075124">
      <w:bodyDiv w:val="1"/>
      <w:marLeft w:val="0"/>
      <w:marRight w:val="0"/>
      <w:marTop w:val="0"/>
      <w:marBottom w:val="0"/>
      <w:divBdr>
        <w:top w:val="none" w:sz="0" w:space="0" w:color="auto"/>
        <w:left w:val="none" w:sz="0" w:space="0" w:color="auto"/>
        <w:bottom w:val="none" w:sz="0" w:space="0" w:color="auto"/>
        <w:right w:val="none" w:sz="0" w:space="0" w:color="auto"/>
      </w:divBdr>
    </w:div>
    <w:div w:id="1678269955">
      <w:bodyDiv w:val="1"/>
      <w:marLeft w:val="0"/>
      <w:marRight w:val="0"/>
      <w:marTop w:val="0"/>
      <w:marBottom w:val="0"/>
      <w:divBdr>
        <w:top w:val="none" w:sz="0" w:space="0" w:color="auto"/>
        <w:left w:val="none" w:sz="0" w:space="0" w:color="auto"/>
        <w:bottom w:val="none" w:sz="0" w:space="0" w:color="auto"/>
        <w:right w:val="none" w:sz="0" w:space="0" w:color="auto"/>
      </w:divBdr>
    </w:div>
    <w:div w:id="1682857757">
      <w:bodyDiv w:val="1"/>
      <w:marLeft w:val="0"/>
      <w:marRight w:val="0"/>
      <w:marTop w:val="0"/>
      <w:marBottom w:val="0"/>
      <w:divBdr>
        <w:top w:val="none" w:sz="0" w:space="0" w:color="auto"/>
        <w:left w:val="none" w:sz="0" w:space="0" w:color="auto"/>
        <w:bottom w:val="none" w:sz="0" w:space="0" w:color="auto"/>
        <w:right w:val="none" w:sz="0" w:space="0" w:color="auto"/>
      </w:divBdr>
    </w:div>
    <w:div w:id="1718433203">
      <w:bodyDiv w:val="1"/>
      <w:marLeft w:val="0"/>
      <w:marRight w:val="0"/>
      <w:marTop w:val="0"/>
      <w:marBottom w:val="0"/>
      <w:divBdr>
        <w:top w:val="none" w:sz="0" w:space="0" w:color="auto"/>
        <w:left w:val="none" w:sz="0" w:space="0" w:color="auto"/>
        <w:bottom w:val="none" w:sz="0" w:space="0" w:color="auto"/>
        <w:right w:val="none" w:sz="0" w:space="0" w:color="auto"/>
      </w:divBdr>
    </w:div>
    <w:div w:id="1915240090">
      <w:bodyDiv w:val="1"/>
      <w:marLeft w:val="0"/>
      <w:marRight w:val="0"/>
      <w:marTop w:val="0"/>
      <w:marBottom w:val="0"/>
      <w:divBdr>
        <w:top w:val="none" w:sz="0" w:space="0" w:color="auto"/>
        <w:left w:val="none" w:sz="0" w:space="0" w:color="auto"/>
        <w:bottom w:val="none" w:sz="0" w:space="0" w:color="auto"/>
        <w:right w:val="none" w:sz="0" w:space="0" w:color="auto"/>
      </w:divBdr>
      <w:divsChild>
        <w:div w:id="1182161776">
          <w:marLeft w:val="0"/>
          <w:marRight w:val="0"/>
          <w:marTop w:val="0"/>
          <w:marBottom w:val="0"/>
          <w:divBdr>
            <w:top w:val="none" w:sz="0" w:space="0" w:color="auto"/>
            <w:left w:val="none" w:sz="0" w:space="0" w:color="auto"/>
            <w:bottom w:val="none" w:sz="0" w:space="0" w:color="auto"/>
            <w:right w:val="none" w:sz="0" w:space="0" w:color="auto"/>
          </w:divBdr>
          <w:divsChild>
            <w:div w:id="1148281437">
              <w:marLeft w:val="0"/>
              <w:marRight w:val="0"/>
              <w:marTop w:val="0"/>
              <w:marBottom w:val="0"/>
              <w:divBdr>
                <w:top w:val="none" w:sz="0" w:space="0" w:color="auto"/>
                <w:left w:val="none" w:sz="0" w:space="0" w:color="auto"/>
                <w:bottom w:val="none" w:sz="0" w:space="0" w:color="auto"/>
                <w:right w:val="none" w:sz="0" w:space="0" w:color="auto"/>
              </w:divBdr>
            </w:div>
            <w:div w:id="832261495">
              <w:marLeft w:val="0"/>
              <w:marRight w:val="0"/>
              <w:marTop w:val="0"/>
              <w:marBottom w:val="0"/>
              <w:divBdr>
                <w:top w:val="none" w:sz="0" w:space="0" w:color="auto"/>
                <w:left w:val="none" w:sz="0" w:space="0" w:color="auto"/>
                <w:bottom w:val="none" w:sz="0" w:space="0" w:color="auto"/>
                <w:right w:val="none" w:sz="0" w:space="0" w:color="auto"/>
              </w:divBdr>
            </w:div>
            <w:div w:id="2100789170">
              <w:marLeft w:val="0"/>
              <w:marRight w:val="0"/>
              <w:marTop w:val="0"/>
              <w:marBottom w:val="0"/>
              <w:divBdr>
                <w:top w:val="none" w:sz="0" w:space="0" w:color="auto"/>
                <w:left w:val="none" w:sz="0" w:space="0" w:color="auto"/>
                <w:bottom w:val="none" w:sz="0" w:space="0" w:color="auto"/>
                <w:right w:val="none" w:sz="0" w:space="0" w:color="auto"/>
              </w:divBdr>
            </w:div>
            <w:div w:id="260334892">
              <w:marLeft w:val="0"/>
              <w:marRight w:val="0"/>
              <w:marTop w:val="0"/>
              <w:marBottom w:val="0"/>
              <w:divBdr>
                <w:top w:val="none" w:sz="0" w:space="0" w:color="auto"/>
                <w:left w:val="none" w:sz="0" w:space="0" w:color="auto"/>
                <w:bottom w:val="none" w:sz="0" w:space="0" w:color="auto"/>
                <w:right w:val="none" w:sz="0" w:space="0" w:color="auto"/>
              </w:divBdr>
            </w:div>
            <w:div w:id="1568145654">
              <w:marLeft w:val="0"/>
              <w:marRight w:val="0"/>
              <w:marTop w:val="0"/>
              <w:marBottom w:val="0"/>
              <w:divBdr>
                <w:top w:val="none" w:sz="0" w:space="0" w:color="auto"/>
                <w:left w:val="none" w:sz="0" w:space="0" w:color="auto"/>
                <w:bottom w:val="none" w:sz="0" w:space="0" w:color="auto"/>
                <w:right w:val="none" w:sz="0" w:space="0" w:color="auto"/>
              </w:divBdr>
            </w:div>
            <w:div w:id="1464957343">
              <w:marLeft w:val="0"/>
              <w:marRight w:val="0"/>
              <w:marTop w:val="0"/>
              <w:marBottom w:val="0"/>
              <w:divBdr>
                <w:top w:val="none" w:sz="0" w:space="0" w:color="auto"/>
                <w:left w:val="none" w:sz="0" w:space="0" w:color="auto"/>
                <w:bottom w:val="none" w:sz="0" w:space="0" w:color="auto"/>
                <w:right w:val="none" w:sz="0" w:space="0" w:color="auto"/>
              </w:divBdr>
            </w:div>
            <w:div w:id="2077320040">
              <w:marLeft w:val="0"/>
              <w:marRight w:val="0"/>
              <w:marTop w:val="0"/>
              <w:marBottom w:val="0"/>
              <w:divBdr>
                <w:top w:val="none" w:sz="0" w:space="0" w:color="auto"/>
                <w:left w:val="none" w:sz="0" w:space="0" w:color="auto"/>
                <w:bottom w:val="none" w:sz="0" w:space="0" w:color="auto"/>
                <w:right w:val="none" w:sz="0" w:space="0" w:color="auto"/>
              </w:divBdr>
            </w:div>
            <w:div w:id="770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7220">
      <w:bodyDiv w:val="1"/>
      <w:marLeft w:val="0"/>
      <w:marRight w:val="0"/>
      <w:marTop w:val="0"/>
      <w:marBottom w:val="0"/>
      <w:divBdr>
        <w:top w:val="none" w:sz="0" w:space="0" w:color="auto"/>
        <w:left w:val="none" w:sz="0" w:space="0" w:color="auto"/>
        <w:bottom w:val="none" w:sz="0" w:space="0" w:color="auto"/>
        <w:right w:val="none" w:sz="0" w:space="0" w:color="auto"/>
      </w:divBdr>
    </w:div>
    <w:div w:id="1931893724">
      <w:bodyDiv w:val="1"/>
      <w:marLeft w:val="0"/>
      <w:marRight w:val="0"/>
      <w:marTop w:val="0"/>
      <w:marBottom w:val="0"/>
      <w:divBdr>
        <w:top w:val="none" w:sz="0" w:space="0" w:color="auto"/>
        <w:left w:val="none" w:sz="0" w:space="0" w:color="auto"/>
        <w:bottom w:val="none" w:sz="0" w:space="0" w:color="auto"/>
        <w:right w:val="none" w:sz="0" w:space="0" w:color="auto"/>
      </w:divBdr>
    </w:div>
    <w:div w:id="1960600739">
      <w:bodyDiv w:val="1"/>
      <w:marLeft w:val="0"/>
      <w:marRight w:val="0"/>
      <w:marTop w:val="0"/>
      <w:marBottom w:val="0"/>
      <w:divBdr>
        <w:top w:val="none" w:sz="0" w:space="0" w:color="auto"/>
        <w:left w:val="none" w:sz="0" w:space="0" w:color="auto"/>
        <w:bottom w:val="none" w:sz="0" w:space="0" w:color="auto"/>
        <w:right w:val="none" w:sz="0" w:space="0" w:color="auto"/>
      </w:divBdr>
      <w:divsChild>
        <w:div w:id="1271934889">
          <w:marLeft w:val="0"/>
          <w:marRight w:val="0"/>
          <w:marTop w:val="0"/>
          <w:marBottom w:val="0"/>
          <w:divBdr>
            <w:top w:val="none" w:sz="0" w:space="0" w:color="auto"/>
            <w:left w:val="none" w:sz="0" w:space="0" w:color="auto"/>
            <w:bottom w:val="none" w:sz="0" w:space="0" w:color="auto"/>
            <w:right w:val="none" w:sz="0" w:space="0" w:color="auto"/>
          </w:divBdr>
          <w:divsChild>
            <w:div w:id="19637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94">
      <w:bodyDiv w:val="1"/>
      <w:marLeft w:val="0"/>
      <w:marRight w:val="0"/>
      <w:marTop w:val="0"/>
      <w:marBottom w:val="0"/>
      <w:divBdr>
        <w:top w:val="none" w:sz="0" w:space="0" w:color="auto"/>
        <w:left w:val="none" w:sz="0" w:space="0" w:color="auto"/>
        <w:bottom w:val="none" w:sz="0" w:space="0" w:color="auto"/>
        <w:right w:val="none" w:sz="0" w:space="0" w:color="auto"/>
      </w:divBdr>
    </w:div>
    <w:div w:id="1976597008">
      <w:bodyDiv w:val="1"/>
      <w:marLeft w:val="0"/>
      <w:marRight w:val="0"/>
      <w:marTop w:val="0"/>
      <w:marBottom w:val="0"/>
      <w:divBdr>
        <w:top w:val="none" w:sz="0" w:space="0" w:color="auto"/>
        <w:left w:val="none" w:sz="0" w:space="0" w:color="auto"/>
        <w:bottom w:val="none" w:sz="0" w:space="0" w:color="auto"/>
        <w:right w:val="none" w:sz="0" w:space="0" w:color="auto"/>
      </w:divBdr>
    </w:div>
    <w:div w:id="1993949460">
      <w:bodyDiv w:val="1"/>
      <w:marLeft w:val="0"/>
      <w:marRight w:val="0"/>
      <w:marTop w:val="0"/>
      <w:marBottom w:val="0"/>
      <w:divBdr>
        <w:top w:val="none" w:sz="0" w:space="0" w:color="auto"/>
        <w:left w:val="none" w:sz="0" w:space="0" w:color="auto"/>
        <w:bottom w:val="none" w:sz="0" w:space="0" w:color="auto"/>
        <w:right w:val="none" w:sz="0" w:space="0" w:color="auto"/>
      </w:divBdr>
      <w:divsChild>
        <w:div w:id="710114342">
          <w:marLeft w:val="0"/>
          <w:marRight w:val="0"/>
          <w:marTop w:val="0"/>
          <w:marBottom w:val="0"/>
          <w:divBdr>
            <w:top w:val="none" w:sz="0" w:space="0" w:color="auto"/>
            <w:left w:val="none" w:sz="0" w:space="0" w:color="auto"/>
            <w:bottom w:val="none" w:sz="0" w:space="0" w:color="auto"/>
            <w:right w:val="none" w:sz="0" w:space="0" w:color="auto"/>
          </w:divBdr>
          <w:divsChild>
            <w:div w:id="681660790">
              <w:marLeft w:val="0"/>
              <w:marRight w:val="0"/>
              <w:marTop w:val="0"/>
              <w:marBottom w:val="0"/>
              <w:divBdr>
                <w:top w:val="none" w:sz="0" w:space="0" w:color="auto"/>
                <w:left w:val="none" w:sz="0" w:space="0" w:color="auto"/>
                <w:bottom w:val="none" w:sz="0" w:space="0" w:color="auto"/>
                <w:right w:val="none" w:sz="0" w:space="0" w:color="auto"/>
              </w:divBdr>
            </w:div>
            <w:div w:id="1108966382">
              <w:marLeft w:val="0"/>
              <w:marRight w:val="0"/>
              <w:marTop w:val="0"/>
              <w:marBottom w:val="0"/>
              <w:divBdr>
                <w:top w:val="none" w:sz="0" w:space="0" w:color="auto"/>
                <w:left w:val="none" w:sz="0" w:space="0" w:color="auto"/>
                <w:bottom w:val="none" w:sz="0" w:space="0" w:color="auto"/>
                <w:right w:val="none" w:sz="0" w:space="0" w:color="auto"/>
              </w:divBdr>
            </w:div>
            <w:div w:id="144320026">
              <w:marLeft w:val="0"/>
              <w:marRight w:val="0"/>
              <w:marTop w:val="0"/>
              <w:marBottom w:val="0"/>
              <w:divBdr>
                <w:top w:val="none" w:sz="0" w:space="0" w:color="auto"/>
                <w:left w:val="none" w:sz="0" w:space="0" w:color="auto"/>
                <w:bottom w:val="none" w:sz="0" w:space="0" w:color="auto"/>
                <w:right w:val="none" w:sz="0" w:space="0" w:color="auto"/>
              </w:divBdr>
            </w:div>
            <w:div w:id="924148159">
              <w:marLeft w:val="0"/>
              <w:marRight w:val="0"/>
              <w:marTop w:val="0"/>
              <w:marBottom w:val="0"/>
              <w:divBdr>
                <w:top w:val="none" w:sz="0" w:space="0" w:color="auto"/>
                <w:left w:val="none" w:sz="0" w:space="0" w:color="auto"/>
                <w:bottom w:val="none" w:sz="0" w:space="0" w:color="auto"/>
                <w:right w:val="none" w:sz="0" w:space="0" w:color="auto"/>
              </w:divBdr>
            </w:div>
            <w:div w:id="1933737642">
              <w:marLeft w:val="0"/>
              <w:marRight w:val="0"/>
              <w:marTop w:val="0"/>
              <w:marBottom w:val="0"/>
              <w:divBdr>
                <w:top w:val="none" w:sz="0" w:space="0" w:color="auto"/>
                <w:left w:val="none" w:sz="0" w:space="0" w:color="auto"/>
                <w:bottom w:val="none" w:sz="0" w:space="0" w:color="auto"/>
                <w:right w:val="none" w:sz="0" w:space="0" w:color="auto"/>
              </w:divBdr>
            </w:div>
            <w:div w:id="1526484955">
              <w:marLeft w:val="0"/>
              <w:marRight w:val="0"/>
              <w:marTop w:val="0"/>
              <w:marBottom w:val="0"/>
              <w:divBdr>
                <w:top w:val="none" w:sz="0" w:space="0" w:color="auto"/>
                <w:left w:val="none" w:sz="0" w:space="0" w:color="auto"/>
                <w:bottom w:val="none" w:sz="0" w:space="0" w:color="auto"/>
                <w:right w:val="none" w:sz="0" w:space="0" w:color="auto"/>
              </w:divBdr>
            </w:div>
            <w:div w:id="432089575">
              <w:marLeft w:val="0"/>
              <w:marRight w:val="0"/>
              <w:marTop w:val="0"/>
              <w:marBottom w:val="0"/>
              <w:divBdr>
                <w:top w:val="none" w:sz="0" w:space="0" w:color="auto"/>
                <w:left w:val="none" w:sz="0" w:space="0" w:color="auto"/>
                <w:bottom w:val="none" w:sz="0" w:space="0" w:color="auto"/>
                <w:right w:val="none" w:sz="0" w:space="0" w:color="auto"/>
              </w:divBdr>
            </w:div>
            <w:div w:id="590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4572">
      <w:bodyDiv w:val="1"/>
      <w:marLeft w:val="0"/>
      <w:marRight w:val="0"/>
      <w:marTop w:val="0"/>
      <w:marBottom w:val="0"/>
      <w:divBdr>
        <w:top w:val="none" w:sz="0" w:space="0" w:color="auto"/>
        <w:left w:val="none" w:sz="0" w:space="0" w:color="auto"/>
        <w:bottom w:val="none" w:sz="0" w:space="0" w:color="auto"/>
        <w:right w:val="none" w:sz="0" w:space="0" w:color="auto"/>
      </w:divBdr>
      <w:divsChild>
        <w:div w:id="2055346929">
          <w:marLeft w:val="0"/>
          <w:marRight w:val="0"/>
          <w:marTop w:val="0"/>
          <w:marBottom w:val="0"/>
          <w:divBdr>
            <w:top w:val="none" w:sz="0" w:space="0" w:color="auto"/>
            <w:left w:val="none" w:sz="0" w:space="0" w:color="auto"/>
            <w:bottom w:val="none" w:sz="0" w:space="0" w:color="auto"/>
            <w:right w:val="none" w:sz="0" w:space="0" w:color="auto"/>
          </w:divBdr>
          <w:divsChild>
            <w:div w:id="734670134">
              <w:marLeft w:val="0"/>
              <w:marRight w:val="0"/>
              <w:marTop w:val="0"/>
              <w:marBottom w:val="0"/>
              <w:divBdr>
                <w:top w:val="none" w:sz="0" w:space="0" w:color="auto"/>
                <w:left w:val="none" w:sz="0" w:space="0" w:color="auto"/>
                <w:bottom w:val="none" w:sz="0" w:space="0" w:color="auto"/>
                <w:right w:val="none" w:sz="0" w:space="0" w:color="auto"/>
              </w:divBdr>
            </w:div>
          </w:divsChild>
        </w:div>
        <w:div w:id="1512180473">
          <w:marLeft w:val="0"/>
          <w:marRight w:val="0"/>
          <w:marTop w:val="0"/>
          <w:marBottom w:val="0"/>
          <w:divBdr>
            <w:top w:val="none" w:sz="0" w:space="0" w:color="auto"/>
            <w:left w:val="none" w:sz="0" w:space="0" w:color="auto"/>
            <w:bottom w:val="none" w:sz="0" w:space="0" w:color="auto"/>
            <w:right w:val="none" w:sz="0" w:space="0" w:color="auto"/>
          </w:divBdr>
          <w:divsChild>
            <w:div w:id="651715760">
              <w:marLeft w:val="0"/>
              <w:marRight w:val="0"/>
              <w:marTop w:val="0"/>
              <w:marBottom w:val="0"/>
              <w:divBdr>
                <w:top w:val="none" w:sz="0" w:space="0" w:color="auto"/>
                <w:left w:val="none" w:sz="0" w:space="0" w:color="auto"/>
                <w:bottom w:val="none" w:sz="0" w:space="0" w:color="auto"/>
                <w:right w:val="none" w:sz="0" w:space="0" w:color="auto"/>
              </w:divBdr>
              <w:divsChild>
                <w:div w:id="4771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9731">
          <w:marLeft w:val="0"/>
          <w:marRight w:val="0"/>
          <w:marTop w:val="0"/>
          <w:marBottom w:val="0"/>
          <w:divBdr>
            <w:top w:val="none" w:sz="0" w:space="0" w:color="auto"/>
            <w:left w:val="none" w:sz="0" w:space="0" w:color="auto"/>
            <w:bottom w:val="none" w:sz="0" w:space="0" w:color="auto"/>
            <w:right w:val="none" w:sz="0" w:space="0" w:color="auto"/>
          </w:divBdr>
          <w:divsChild>
            <w:div w:id="6519011">
              <w:marLeft w:val="0"/>
              <w:marRight w:val="0"/>
              <w:marTop w:val="0"/>
              <w:marBottom w:val="0"/>
              <w:divBdr>
                <w:top w:val="none" w:sz="0" w:space="0" w:color="auto"/>
                <w:left w:val="none" w:sz="0" w:space="0" w:color="auto"/>
                <w:bottom w:val="none" w:sz="0" w:space="0" w:color="auto"/>
                <w:right w:val="none" w:sz="0" w:space="0" w:color="auto"/>
              </w:divBdr>
            </w:div>
          </w:divsChild>
        </w:div>
        <w:div w:id="1869416899">
          <w:marLeft w:val="0"/>
          <w:marRight w:val="0"/>
          <w:marTop w:val="0"/>
          <w:marBottom w:val="0"/>
          <w:divBdr>
            <w:top w:val="none" w:sz="0" w:space="0" w:color="auto"/>
            <w:left w:val="none" w:sz="0" w:space="0" w:color="auto"/>
            <w:bottom w:val="none" w:sz="0" w:space="0" w:color="auto"/>
            <w:right w:val="none" w:sz="0" w:space="0" w:color="auto"/>
          </w:divBdr>
          <w:divsChild>
            <w:div w:id="603802932">
              <w:marLeft w:val="0"/>
              <w:marRight w:val="0"/>
              <w:marTop w:val="0"/>
              <w:marBottom w:val="0"/>
              <w:divBdr>
                <w:top w:val="none" w:sz="0" w:space="0" w:color="auto"/>
                <w:left w:val="none" w:sz="0" w:space="0" w:color="auto"/>
                <w:bottom w:val="none" w:sz="0" w:space="0" w:color="auto"/>
                <w:right w:val="none" w:sz="0" w:space="0" w:color="auto"/>
              </w:divBdr>
              <w:divsChild>
                <w:div w:id="3244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1115">
          <w:marLeft w:val="0"/>
          <w:marRight w:val="0"/>
          <w:marTop w:val="0"/>
          <w:marBottom w:val="0"/>
          <w:divBdr>
            <w:top w:val="none" w:sz="0" w:space="0" w:color="auto"/>
            <w:left w:val="none" w:sz="0" w:space="0" w:color="auto"/>
            <w:bottom w:val="none" w:sz="0" w:space="0" w:color="auto"/>
            <w:right w:val="none" w:sz="0" w:space="0" w:color="auto"/>
          </w:divBdr>
          <w:divsChild>
            <w:div w:id="3424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7052">
      <w:bodyDiv w:val="1"/>
      <w:marLeft w:val="0"/>
      <w:marRight w:val="0"/>
      <w:marTop w:val="0"/>
      <w:marBottom w:val="0"/>
      <w:divBdr>
        <w:top w:val="none" w:sz="0" w:space="0" w:color="auto"/>
        <w:left w:val="none" w:sz="0" w:space="0" w:color="auto"/>
        <w:bottom w:val="none" w:sz="0" w:space="0" w:color="auto"/>
        <w:right w:val="none" w:sz="0" w:space="0" w:color="auto"/>
      </w:divBdr>
    </w:div>
    <w:div w:id="2104300346">
      <w:bodyDiv w:val="1"/>
      <w:marLeft w:val="0"/>
      <w:marRight w:val="0"/>
      <w:marTop w:val="0"/>
      <w:marBottom w:val="0"/>
      <w:divBdr>
        <w:top w:val="none" w:sz="0" w:space="0" w:color="auto"/>
        <w:left w:val="none" w:sz="0" w:space="0" w:color="auto"/>
        <w:bottom w:val="none" w:sz="0" w:space="0" w:color="auto"/>
        <w:right w:val="none" w:sz="0" w:space="0" w:color="auto"/>
      </w:divBdr>
      <w:divsChild>
        <w:div w:id="967200720">
          <w:marLeft w:val="0"/>
          <w:marRight w:val="0"/>
          <w:marTop w:val="0"/>
          <w:marBottom w:val="0"/>
          <w:divBdr>
            <w:top w:val="none" w:sz="0" w:space="0" w:color="auto"/>
            <w:left w:val="none" w:sz="0" w:space="0" w:color="auto"/>
            <w:bottom w:val="none" w:sz="0" w:space="0" w:color="auto"/>
            <w:right w:val="none" w:sz="0" w:space="0" w:color="auto"/>
          </w:divBdr>
          <w:divsChild>
            <w:div w:id="1948807285">
              <w:marLeft w:val="0"/>
              <w:marRight w:val="0"/>
              <w:marTop w:val="0"/>
              <w:marBottom w:val="0"/>
              <w:divBdr>
                <w:top w:val="none" w:sz="0" w:space="0" w:color="auto"/>
                <w:left w:val="none" w:sz="0" w:space="0" w:color="auto"/>
                <w:bottom w:val="none" w:sz="0" w:space="0" w:color="auto"/>
                <w:right w:val="none" w:sz="0" w:space="0" w:color="auto"/>
              </w:divBdr>
            </w:div>
            <w:div w:id="14629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ew-G-Drive\Master-2\Soutenance\detecting-sql-injections-using-bert\Memoire\V3.00\Chapter-03-conception-implementation.docx" TargetMode="External"/><Relationship Id="rId13" Type="http://schemas.openxmlformats.org/officeDocument/2006/relationships/hyperlink" Target="file:///D:\New-G-Drive\Master-2\Soutenance\detecting-sql-injections-using-bert\Memoire\V3.00\Chapter-03-conception-implementation.docx" TargetMode="External"/><Relationship Id="rId18" Type="http://schemas.openxmlformats.org/officeDocument/2006/relationships/image" Target="media/image4.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D:\New-G-Drive\Master-2\Soutenance\detecting-sql-injections-using-bert\Memoire\V3.00\Chapter-03-conception-implementation.docx" TargetMode="External"/><Relationship Id="rId17" Type="http://schemas.openxmlformats.org/officeDocument/2006/relationships/image" Target="media/image3.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New-G-Drive\Master-2\Soutenance\detecting-sql-injections-using-bert\Memoire\V3.00\Chapter-03-conception-implementation.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D:\New-G-Drive\Master-2\Soutenance\detecting-sql-injections-using-bert\Memoire\V3.00\Chapter-03-conception-implementation.docx" TargetMode="External"/><Relationship Id="rId23" Type="http://schemas.openxmlformats.org/officeDocument/2006/relationships/header" Target="header1.xml"/><Relationship Id="rId10" Type="http://schemas.openxmlformats.org/officeDocument/2006/relationships/hyperlink" Target="file:///D:\New-G-Drive\Master-2\Soutenance\detecting-sql-injections-using-bert\Memoire\V3.00\Chapter-03-conception-implementation.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New-G-Drive\Master-2\Soutenance\detecting-sql-injections-using-bert\Memoire\V3.00\Chapter-03-conception-implementation.docx" TargetMode="External"/><Relationship Id="rId14" Type="http://schemas.openxmlformats.org/officeDocument/2006/relationships/hyperlink" Target="file:///D:\New-G-Drive\Master-2\Soutenance\detecting-sql-injections-using-bert\Memoire\V3.00\Chapter-03-conception-implementation.docx" TargetMode="Externa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memoire_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Rul18</b:Tag>
    <b:SourceType>Book</b:SourceType>
    <b:Guid>{C44C23E7-3462-4389-AB89-A839D0458D12}</b:Guid>
    <b:Author>
      <b:Author>
        <b:NameList>
          <b:Person>
            <b:Last>Rule</b:Last>
            <b:First>A.,</b:First>
            <b:Middle>Tabard, A., &amp; Hollan, J. D.</b:Middle>
          </b:Person>
        </b:NameList>
      </b:Author>
    </b:Author>
    <b:Title>Rapid prototyping interactive data visualizations with Jupyter notebooks</b:Title>
    <b:Year>2018</b:Year>
    <b:Publisher>IEEE transactions on visualization and computer graphics</b:Publisher>
    <b:LCID>en-US</b:LCID>
    <b:RefOrder>1</b:RefOrder>
  </b:Source>
  <b:Source>
    <b:Tag>Klu16</b:Tag>
    <b:SourceType>Book</b:SourceType>
    <b:Guid>{B61A87A5-0D68-4333-800D-1A199D12ED20}</b:Guid>
    <b:Author>
      <b:Author>
        <b:NameList>
          <b:Person>
            <b:Last>Kluyver</b:Last>
            <b:First>T.,</b:First>
            <b:Middle>Ragan-Kelley, B., Pérez, F., Granger, B. E., Bussonnier, M., Frederic, J..</b:Middle>
          </b:Person>
        </b:NameList>
      </b:Author>
    </b:Author>
    <b:Title>Jupyter Notebooks—a publishing format for reproducible computational workflows</b:Title>
    <b:Year>2016</b:Year>
    <b:Publisher>In ELPUB</b:Publisher>
    <b:LCID>en-US</b:LCID>
    <b:RefOrder>2</b:RefOrder>
  </b:Source>
  <b:Source>
    <b:Tag>Gér19</b:Tag>
    <b:SourceType>Book</b:SourceType>
    <b:Guid>{D986A541-758B-4CB3-B07B-B2DAC072FF7E}</b:Guid>
    <b:Title>Hands-On Machine Learning with Scikit-Learn, Keras, and TensorFlow Concepts, Tools, and Techniques to Build Intelligent Systems</b:Title>
    <b:Year>2019</b:Year>
    <b:Author>
      <b:Author>
        <b:NameList>
          <b:Person>
            <b:Last>Géron</b:Last>
            <b:First>A.</b:First>
          </b:Person>
        </b:NameList>
      </b:Author>
    </b:Author>
    <b:Publisher>O'Reilly Media</b:Publisher>
    <b:LCID>en-US</b:LCID>
    <b:RefOrder>3</b:RefOrder>
  </b:Source>
  <b:Source>
    <b:Tag>Ras19</b:Tag>
    <b:SourceType>Book</b:SourceType>
    <b:Guid>{F1A446BB-63AE-4465-A90B-DA6D9B2B82EA}</b:Guid>
    <b:Author>
      <b:Author>
        <b:NameList>
          <b:Person>
            <b:Last>Raschka</b:Last>
            <b:First>S.,</b:First>
            <b:Middle>&amp; Mirjalili, V.</b:Middle>
          </b:Person>
        </b:NameList>
      </b:Author>
    </b:Author>
    <b:Title>Python Machine Learning: Machine Learning and Deep Learning with Python</b:Title>
    <b:Year>2019</b:Year>
    <b:Publisher>Packt Publishing</b:Publisher>
    <b:LCID>en-US</b:LCID>
    <b:RefOrder>4</b:RefOrder>
  </b:Source>
  <b:Source>
    <b:Tag>Kag23</b:Tag>
    <b:SourceType>InternetSite</b:SourceType>
    <b:Guid>{90C40CB5-56E0-4AC2-ADF6-74A864419E38}</b:Guid>
    <b:Title>Kaggle</b:Title>
    <b:Year>2023</b:Year>
    <b:URL>https://www.kaggle.com/datasets/syedsaqlainhussain/sql-injection-dataset</b:URL>
    <b:LCID>en-US</b:LCID>
    <b:RefOrder>5</b:RefOrder>
  </b:Source>
  <b:Source>
    <b:Tag>Jac</b:Tag>
    <b:SourceType>Book</b:SourceType>
    <b:Guid>{643F6709-5983-404B-BAB8-8FFD9EBF8076}</b:Guid>
    <b:Author>
      <b:Author>
        <b:NameList>
          <b:Person>
            <b:Last>Jacob Devlin</b:Last>
            <b:First>Ming-Wei</b:First>
            <b:Middle>Chang, Kenton Lee, and Kristina Toutanova</b:Middle>
          </b:Person>
        </b:NameList>
      </b:Author>
    </b:Author>
    <b:Title>BERT: Pre-training of Deep Bidirectional Transformers for Language Understanding</b:Title>
    <b:Publisher>Volume 1 (Long and Short Papers)</b:Publisher>
    <b:Year>2019</b:Year>
    <b:RefOrder>6</b:RefOrder>
  </b:Source>
  <b:Source>
    <b:Tag>Yan20</b:Tag>
    <b:SourceType>Book</b:SourceType>
    <b:Guid>{35EB7D3D-0EBB-4D40-BA25-E6F9E2D7946E}</b:Guid>
    <b:Author>
      <b:Author>
        <b:NameList>
          <b:Person>
            <b:Last>Yan Zhang</b:Last>
            <b:First>Huan</b:First>
            <b:Middle>Zhang, Xuanjing Huang, and Jian Zhao.</b:Middle>
          </b:Person>
        </b:NameList>
      </b:Author>
    </b:Author>
    <b:Title>Benchmarking Neural Network Models for SQL Injection Detection</b:Title>
    <b:Year>2020</b:Year>
    <b:RefOrder>7</b:RefOrder>
  </b:Source>
</b:Sources>
</file>

<file path=customXml/itemProps1.xml><?xml version="1.0" encoding="utf-8"?>
<ds:datastoreItem xmlns:ds="http://schemas.openxmlformats.org/officeDocument/2006/customXml" ds:itemID="{2693F5E6-8783-4C73-9C2D-5B2253F26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memoire_template.dotx</Template>
  <TotalTime>1472</TotalTime>
  <Pages>1</Pages>
  <Words>3920</Words>
  <Characters>22347</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288</cp:revision>
  <cp:lastPrinted>2023-06-17T00:23:00Z</cp:lastPrinted>
  <dcterms:created xsi:type="dcterms:W3CDTF">2023-05-06T08:42:00Z</dcterms:created>
  <dcterms:modified xsi:type="dcterms:W3CDTF">2023-06-17T00:23:00Z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3c34e3f83025531f120fd4d794187d2d197e87dbc52c991e79a1afc112e1147e</vt:lpwstr>
  </property>
</Properties>
</file>